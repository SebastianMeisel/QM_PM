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QM / PM 2</w:t>
      </w:r>
    </w:p>
    <w:p>
      <w:r>
        <w:t>Frage 1 - Was versteht man unter einem Netzplan im Projektmanagement?</w:t>
      </w:r>
    </w:p>
    <w:p>
      <w:pPr>
        <w:pStyle w:val="ListBullet"/>
      </w:pPr>
      <w:r>
        <w:t xml:space="preserve">  1. Ein Diagramm, das den Projektfortschritt zeigt.</w:t>
      </w:r>
    </w:p>
    <w:p>
      <w:pPr>
        <w:pStyle w:val="ListBullet"/>
      </w:pPr>
      <w:r>
        <w:t xml:space="preserve">  2. Eine graphische Darstellung der logischen Abfolge von Projektaktivitäten.</w:t>
      </w:r>
    </w:p>
    <w:p>
      <w:pPr>
        <w:pStyle w:val="ListBullet"/>
      </w:pPr>
      <w:r>
        <w:t xml:space="preserve">  3. Eine Liste von Projektaufgaben ohne zeitliche Zuordnung.</w:t>
      </w:r>
    </w:p>
    <w:p>
      <w:pPr>
        <w:pStyle w:val="ListBullet"/>
      </w:pPr>
      <w:r>
        <w:t xml:space="preserve">  4. Ein Finanzplan für das Projektbudget.</w:t>
      </w:r>
    </w:p>
    <w:p>
      <w:r>
        <w:t>Frage 2 - Welche Aussage beschreibt den Hauptunterschied zwischen einem Netzplan und einem Gantt-Diagramm?</w:t>
      </w:r>
    </w:p>
    <w:p>
      <w:pPr>
        <w:pStyle w:val="ListBullet"/>
      </w:pPr>
      <w:r>
        <w:t xml:space="preserve">  1. Der Netzplan zeigt Abhängigkeiten zwischen Aktivitäten, das Gantt-Diagramm nicht.</w:t>
      </w:r>
    </w:p>
    <w:p>
      <w:pPr>
        <w:pStyle w:val="ListBullet"/>
      </w:pPr>
      <w:r>
        <w:t xml:space="preserve">  2. Das Gantt-Diagramm ist eine Form des Netzplans.</w:t>
      </w:r>
    </w:p>
    <w:p>
      <w:pPr>
        <w:pStyle w:val="ListBullet"/>
      </w:pPr>
      <w:r>
        <w:t xml:space="preserve">  3. Ein Netzplan wird für kleine Projekte verwendet, während das Gantt-Diagramm für große Projekte ist.</w:t>
      </w:r>
    </w:p>
    <w:p>
      <w:pPr>
        <w:pStyle w:val="ListBullet"/>
      </w:pPr>
      <w:r>
        <w:t xml:space="preserve">  4. Das Gantt-Diagramm stellt Informationen in 3D dar, der Netzplan in 2D.</w:t>
      </w:r>
    </w:p>
    <w:p>
      <w:r>
        <w:t>Frage 3 - Nennen Sie einen Vorteil von agilen Methoden des Projektmanagements.</w:t>
      </w:r>
    </w:p>
    <w:p>
      <w:pPr>
        <w:pStyle w:val="ListBullet"/>
      </w:pPr>
      <w:r>
        <w:t xml:space="preserve">  1. Feste Zeitpläne und Budgets.</w:t>
      </w:r>
    </w:p>
    <w:p>
      <w:pPr>
        <w:pStyle w:val="ListBullet"/>
      </w:pPr>
      <w:r>
        <w:t xml:space="preserve">  2. Höhere Flexibilität und Anpassungsfähigkeit an Veränderungen.</w:t>
      </w:r>
    </w:p>
    <w:p>
      <w:pPr>
        <w:pStyle w:val="ListBullet"/>
      </w:pPr>
      <w:r>
        <w:t xml:space="preserve">  3. Genaue Dokumentation und Planung vor Projektbeginn.</w:t>
      </w:r>
    </w:p>
    <w:p>
      <w:pPr>
        <w:pStyle w:val="ListBullet"/>
      </w:pPr>
      <w:r>
        <w:t xml:space="preserve">  4. Einmalige Auslieferung des Endprodukts.</w:t>
      </w:r>
    </w:p>
    <w:p>
      <w:r>
        <w:t>Frage 4 - Was beschreibt das 'Earned Value' im Earned Value Management am besten?</w:t>
      </w:r>
    </w:p>
    <w:p>
      <w:pPr>
        <w:pStyle w:val="ListBullet"/>
      </w:pPr>
      <w:r>
        <w:t xml:space="preserve">  1. Die aktuell verbrauchten Projektressourcen.</w:t>
      </w:r>
    </w:p>
    <w:p>
      <w:pPr>
        <w:pStyle w:val="ListBullet"/>
      </w:pPr>
      <w:r>
        <w:t xml:space="preserve">  2. Der tatsächlich erbrachte Wert der bis zu einem Stichtag fertiggestellten Arbeit.</w:t>
      </w:r>
    </w:p>
    <w:p>
      <w:pPr>
        <w:pStyle w:val="ListBullet"/>
      </w:pPr>
      <w:r>
        <w:t xml:space="preserve">  3. Die Gesamtkosten des Projekts am Ende.</w:t>
      </w:r>
    </w:p>
    <w:p>
      <w:pPr>
        <w:pStyle w:val="ListBullet"/>
      </w:pPr>
      <w:r>
        <w:t xml:space="preserve">  4. Der Wert der noch zu erledigenden Arbeit.</w:t>
      </w:r>
    </w:p>
    <w:p>
      <w:r>
        <w:t>Frage 5 - Was wird in einem Lastenheft festgehalten?</w:t>
      </w:r>
    </w:p>
    <w:p>
      <w:pPr>
        <w:pStyle w:val="ListBullet"/>
      </w:pPr>
      <w:r>
        <w:t xml:space="preserve">  1. Die technische Umsetzung eines Projekts.</w:t>
      </w:r>
    </w:p>
    <w:p>
      <w:pPr>
        <w:pStyle w:val="ListBullet"/>
      </w:pPr>
      <w:r>
        <w:t xml:space="preserve">  2. Die vom Auftraggeber festgelegten Anforderungen an ein Projekt.</w:t>
      </w:r>
    </w:p>
    <w:p>
      <w:pPr>
        <w:pStyle w:val="ListBullet"/>
      </w:pPr>
      <w:r>
        <w:t xml:space="preserve">  3. Die detaillierte Projektplanung und Zeitachse.</w:t>
      </w:r>
    </w:p>
    <w:p>
      <w:pPr>
        <w:pStyle w:val="ListBullet"/>
      </w:pPr>
      <w:r>
        <w:t xml:space="preserve">  4. Die genaue Aufstellung aller Projektkosten.</w:t>
      </w:r>
    </w:p>
    <w:p>
      <w:r>
        <w:t>Frage 6 - Wie berechnet man die Dauer eines Projektes basierend auf der Formel in der Ressourcenplanung?</w:t>
      </w:r>
    </w:p>
    <w:p>
      <w:pPr>
        <w:pStyle w:val="ListBullet"/>
      </w:pPr>
      <w:r>
        <w:t xml:space="preserve">  1. Dauer = Personentage / (Personen * Kapazität)</w:t>
      </w:r>
    </w:p>
    <w:p>
      <w:pPr>
        <w:pStyle w:val="ListBullet"/>
      </w:pPr>
      <w:r>
        <w:t xml:space="preserve">  2. Dauer = Personen * (Personentage + Kapazität)</w:t>
      </w:r>
    </w:p>
    <w:p>
      <w:pPr>
        <w:pStyle w:val="ListBullet"/>
      </w:pPr>
      <w:r>
        <w:t xml:space="preserve">  3. Dauer = (Personentage * Personen) / Kapazität</w:t>
      </w:r>
    </w:p>
    <w:p>
      <w:pPr>
        <w:pStyle w:val="ListBullet"/>
      </w:pPr>
      <w:r>
        <w:t xml:space="preserve">  4. Dauer = Personentage + (Personen / Kapazität)</w:t>
      </w:r>
    </w:p>
    <w:p>
      <w:r>
        <w:t>Frage 7 - Welche Organisationsform im Projektmanagement erlaubt Teammitgliedern, in mehreren Projekten gleichzeitig zu arbeiten?</w:t>
      </w:r>
    </w:p>
    <w:p>
      <w:pPr>
        <w:pStyle w:val="ListBullet"/>
      </w:pPr>
      <w:r>
        <w:t xml:space="preserve">  1. Linienorganisation</w:t>
      </w:r>
    </w:p>
    <w:p>
      <w:pPr>
        <w:pStyle w:val="ListBullet"/>
      </w:pPr>
      <w:r>
        <w:t xml:space="preserve">  2. Stablinienorganisation</w:t>
      </w:r>
    </w:p>
    <w:p>
      <w:pPr>
        <w:pStyle w:val="ListBullet"/>
      </w:pPr>
      <w:r>
        <w:t xml:space="preserve">  3. Projektkoordination</w:t>
      </w:r>
    </w:p>
    <w:p>
      <w:pPr>
        <w:pStyle w:val="ListBullet"/>
      </w:pPr>
      <w:r>
        <w:t xml:space="preserve">  4. Matrixorganisation</w:t>
      </w:r>
    </w:p>
    <w:p>
      <w:r>
        <w:t>Frage 8 - Was ist kein Merkmal eines Projekts?</w:t>
      </w:r>
    </w:p>
    <w:p>
      <w:pPr>
        <w:pStyle w:val="ListBullet"/>
      </w:pPr>
      <w:r>
        <w:t xml:space="preserve">  1. Einmaligkeit</w:t>
      </w:r>
    </w:p>
    <w:p>
      <w:pPr>
        <w:pStyle w:val="ListBullet"/>
      </w:pPr>
      <w:r>
        <w:t xml:space="preserve">  2. Zeitliche Begrenzung</w:t>
      </w:r>
    </w:p>
    <w:p>
      <w:pPr>
        <w:pStyle w:val="ListBullet"/>
      </w:pPr>
      <w:r>
        <w:t xml:space="preserve">  3. Komplexität</w:t>
      </w:r>
    </w:p>
    <w:p>
      <w:pPr>
        <w:pStyle w:val="ListBullet"/>
      </w:pPr>
      <w:r>
        <w:t xml:space="preserve">  4. Wiederkehrende Routine</w:t>
      </w:r>
    </w:p>
    <w:p>
      <w:r>
        <w:t>Frage 9 - Welches Element gehört nicht zum Risikomanagement?</w:t>
      </w:r>
    </w:p>
    <w:p>
      <w:pPr>
        <w:pStyle w:val="ListBullet"/>
      </w:pPr>
      <w:r>
        <w:t xml:space="preserve">  1. Risikoidentifikation</w:t>
      </w:r>
    </w:p>
    <w:p>
      <w:pPr>
        <w:pStyle w:val="ListBullet"/>
      </w:pPr>
      <w:r>
        <w:t xml:space="preserve">  2. Risikoanalyse</w:t>
      </w:r>
    </w:p>
    <w:p>
      <w:pPr>
        <w:pStyle w:val="ListBullet"/>
      </w:pPr>
      <w:r>
        <w:t xml:space="preserve">  3. Risikominderung</w:t>
      </w:r>
    </w:p>
    <w:p>
      <w:pPr>
        <w:pStyle w:val="ListBullet"/>
      </w:pPr>
      <w:r>
        <w:t xml:space="preserve">  4. Risikovermeidung um jeden Preis</w:t>
      </w:r>
    </w:p>
    <w:p>
      <w:r>
        <w:t>Frage 10 - Welche Norm beschäftigt sich spezifisch mit Projektmanagement?</w:t>
      </w:r>
    </w:p>
    <w:p>
      <w:pPr>
        <w:pStyle w:val="ListBullet"/>
      </w:pPr>
      <w:r>
        <w:t xml:space="preserve">  1. DIN 69901</w:t>
      </w:r>
    </w:p>
    <w:p>
      <w:pPr>
        <w:pStyle w:val="ListBullet"/>
      </w:pPr>
      <w:r>
        <w:t xml:space="preserve">  2. DIN EN ISO 9001</w:t>
      </w:r>
    </w:p>
    <w:p>
      <w:pPr>
        <w:pStyle w:val="ListBullet"/>
      </w:pPr>
      <w:r>
        <w:t xml:space="preserve">  3. DIN EN ISO 31000</w:t>
      </w:r>
    </w:p>
    <w:p>
      <w:pPr>
        <w:pStyle w:val="ListBullet"/>
      </w:pPr>
      <w:r>
        <w:t xml:space="preserve">  4. Alle genannten</w:t>
      </w:r>
    </w:p>
    <w:p>
      <w:r>
        <w:t>Frage 11 - Welcher Grundsatz gehört nicht zu den sieben Grundsätzen des Qualitätsmanagements nach ISO 9001?</w:t>
      </w:r>
    </w:p>
    <w:p>
      <w:pPr>
        <w:pStyle w:val="ListBullet"/>
      </w:pPr>
      <w:r>
        <w:t xml:space="preserve">  1. Kundenorientierung</w:t>
      </w:r>
    </w:p>
    <w:p>
      <w:pPr>
        <w:pStyle w:val="ListBullet"/>
      </w:pPr>
      <w:r>
        <w:t xml:space="preserve">  2. Führung</w:t>
      </w:r>
    </w:p>
    <w:p>
      <w:pPr>
        <w:pStyle w:val="ListBullet"/>
      </w:pPr>
      <w:r>
        <w:t xml:space="preserve">  3. Engagement von Personen</w:t>
      </w:r>
    </w:p>
    <w:p>
      <w:pPr>
        <w:pStyle w:val="ListBullet"/>
      </w:pPr>
      <w:r>
        <w:t xml:space="preserve">  4. Gewinnmaximierung</w:t>
      </w:r>
    </w:p>
    <w:p>
      <w:r>
        <w:t>Frage 12 - Was beschreibt der PDCA-Zyklus?</w:t>
      </w:r>
    </w:p>
    <w:p>
      <w:pPr>
        <w:pStyle w:val="ListBullet"/>
      </w:pPr>
      <w:r>
        <w:t xml:space="preserve">  1. Eine Methode zur Risikobewertung.</w:t>
      </w:r>
    </w:p>
    <w:p>
      <w:pPr>
        <w:pStyle w:val="ListBullet"/>
      </w:pPr>
      <w:r>
        <w:t xml:space="preserve">  2. Ein Vier-Phasen-Modell für kontinuierliche Verbesserung in Geschäftsprozessen.</w:t>
      </w:r>
    </w:p>
    <w:p>
      <w:pPr>
        <w:pStyle w:val="ListBullet"/>
      </w:pPr>
      <w:r>
        <w:t xml:space="preserve">  3. Die vier Schritte zur Implementierung eines Qualitätsmanagementsystems.</w:t>
      </w:r>
    </w:p>
    <w:p>
      <w:pPr>
        <w:pStyle w:val="ListBullet"/>
      </w:pPr>
      <w:r>
        <w:t xml:space="preserve">  4. Ein Verfahren zur Mitarbeiterbeurteilung.</w:t>
      </w:r>
    </w:p>
    <w:p>
      <w:r>
        <w:t>Frage 13 - Was ist kein Teil der SWOT-Analyse?</w:t>
      </w:r>
    </w:p>
    <w:p>
      <w:pPr>
        <w:pStyle w:val="ListBullet"/>
      </w:pPr>
      <w:r>
        <w:t xml:space="preserve">  1. Stärken</w:t>
      </w:r>
    </w:p>
    <w:p>
      <w:pPr>
        <w:pStyle w:val="ListBullet"/>
      </w:pPr>
      <w:r>
        <w:t xml:space="preserve">  2. Widerstände</w:t>
      </w:r>
    </w:p>
    <w:p>
      <w:pPr>
        <w:pStyle w:val="ListBullet"/>
      </w:pPr>
      <w:r>
        <w:t xml:space="preserve">  3. Chancen</w:t>
      </w:r>
    </w:p>
    <w:p>
      <w:pPr>
        <w:pStyle w:val="ListBullet"/>
      </w:pPr>
      <w:r>
        <w:t xml:space="preserve">  4. Risiken</w:t>
      </w:r>
    </w:p>
    <w:p>
      <w:r>
        <w:t>Frage 14 - Wofür steht das Akronym SMART in der Zielsetzung?</w:t>
      </w:r>
    </w:p>
    <w:p>
      <w:pPr>
        <w:pStyle w:val="ListBullet"/>
      </w:pPr>
      <w:r>
        <w:t xml:space="preserve">  1. Spezifisch, Messbar, Attraktiv, Realistisch, Terminiert</w:t>
      </w:r>
    </w:p>
    <w:p>
      <w:pPr>
        <w:pStyle w:val="ListBullet"/>
      </w:pPr>
      <w:r>
        <w:t xml:space="preserve">  2. Spezifisch, Messbar, Akzeptiert, Realistisch, Terminierbar</w:t>
      </w:r>
    </w:p>
    <w:p>
      <w:pPr>
        <w:pStyle w:val="ListBullet"/>
      </w:pPr>
      <w:r>
        <w:t xml:space="preserve">  3. Systematisch, Messbar, Ausführbar, Relevant, Terminiert</w:t>
      </w:r>
    </w:p>
    <w:p>
      <w:pPr>
        <w:pStyle w:val="ListBullet"/>
      </w:pPr>
      <w:r>
        <w:t xml:space="preserve">  4. Spezifisch, Messbar, Ausführbar, Relevant, Zeitgebunden</w:t>
      </w:r>
    </w:p>
    <w:p>
      <w:r>
        <w:t>Frage 15 - Was ist der Unterschied zwischen Vorgabedokumentation und Nachweisdokumentation?</w:t>
      </w:r>
    </w:p>
    <w:p>
      <w:pPr>
        <w:pStyle w:val="ListBullet"/>
      </w:pPr>
      <w:r>
        <w:t xml:space="preserve">  1. Vorgabedokumentation definiert Anforderungen, Nachweisdokumentation zeigt deren Erfüllung.</w:t>
      </w:r>
    </w:p>
    <w:p>
      <w:pPr>
        <w:pStyle w:val="ListBullet"/>
      </w:pPr>
      <w:r>
        <w:t xml:space="preserve">  2. Vorgabedokumentation ist für den internen Gebrauch, während Nachweisdokumentation dem Kunden präsentiert wird.</w:t>
      </w:r>
    </w:p>
    <w:p>
      <w:pPr>
        <w:pStyle w:val="ListBullet"/>
      </w:pPr>
      <w:r>
        <w:t xml:space="preserve">  3. Es gibt keinen Unterschied, beide Begriffe können synonym verwendet werden.</w:t>
      </w:r>
    </w:p>
    <w:p>
      <w:pPr>
        <w:pStyle w:val="ListBullet"/>
      </w:pPr>
      <w:r>
        <w:t xml:space="preserve">  4. Vorgabedokumentation bezieht sich auf Finanzen, Nachweisdokumentation auf technische Aspekte.</w:t>
      </w:r>
    </w:p>
    <w:p>
      <w:r>
        <w:t>Frage 16 - Was wird im Rahmen des Netzplan erstellens und berechnens nicht ermittelt?</w:t>
      </w:r>
    </w:p>
    <w:p>
      <w:pPr>
        <w:pStyle w:val="ListBullet"/>
      </w:pPr>
      <w:r>
        <w:t xml:space="preserve">  1. Früheste Anfangszeiten</w:t>
      </w:r>
    </w:p>
    <w:p>
      <w:pPr>
        <w:pStyle w:val="ListBullet"/>
      </w:pPr>
      <w:r>
        <w:t xml:space="preserve">  2. Späteste Endzeiten</w:t>
      </w:r>
    </w:p>
    <w:p>
      <w:pPr>
        <w:pStyle w:val="ListBullet"/>
      </w:pPr>
      <w:r>
        <w:t xml:space="preserve">  3. Gesamtpuffer</w:t>
      </w:r>
    </w:p>
    <w:p>
      <w:pPr>
        <w:pStyle w:val="ListBullet"/>
      </w:pPr>
      <w:r>
        <w:t xml:space="preserve">  4. Mitarbeiterzufriedenheit</w:t>
      </w:r>
    </w:p>
    <w:p>
      <w:r>
        <w:t>Frage 17 - Welches Instrument der Projektplanung bietet eine visuelle Darstellung der zeitlichen Abfolge von Aktivitäten?</w:t>
      </w:r>
    </w:p>
    <w:p>
      <w:pPr>
        <w:pStyle w:val="ListBullet"/>
      </w:pPr>
      <w:r>
        <w:t xml:space="preserve">  1. Netzplan</w:t>
      </w:r>
    </w:p>
    <w:p>
      <w:pPr>
        <w:pStyle w:val="ListBullet"/>
      </w:pPr>
      <w:r>
        <w:t xml:space="preserve">  2. Gantt-Diagramm</w:t>
      </w:r>
    </w:p>
    <w:p>
      <w:pPr>
        <w:pStyle w:val="ListBullet"/>
      </w:pPr>
      <w:r>
        <w:t xml:space="preserve">  3. Kosten-Nutzen-Analyse</w:t>
      </w:r>
    </w:p>
    <w:p>
      <w:pPr>
        <w:pStyle w:val="ListBullet"/>
      </w:pPr>
      <w:r>
        <w:t xml:space="preserve">  4. Ressourcenmatrix</w:t>
      </w:r>
    </w:p>
    <w:p>
      <w:r>
        <w:t>Frage 18 - Welches Prinzip ist nicht Teil der agilen Methoden des Projektmanagements?</w:t>
      </w:r>
    </w:p>
    <w:p>
      <w:pPr>
        <w:pStyle w:val="ListBullet"/>
      </w:pPr>
      <w:r>
        <w:t xml:space="preserve">  1. Regelmäßige Anpassung an verändernde Anforderungen</w:t>
      </w:r>
    </w:p>
    <w:p>
      <w:pPr>
        <w:pStyle w:val="ListBullet"/>
      </w:pPr>
      <w:r>
        <w:t xml:space="preserve">  2. Starke Dokumentationsorientierung</w:t>
      </w:r>
    </w:p>
    <w:p>
      <w:pPr>
        <w:pStyle w:val="ListBullet"/>
      </w:pPr>
      <w:r>
        <w:t xml:space="preserve">  3. Förderung der Teamautonomie und Motivation</w:t>
      </w:r>
    </w:p>
    <w:p>
      <w:pPr>
        <w:pStyle w:val="ListBullet"/>
      </w:pPr>
      <w:r>
        <w:t xml:space="preserve">  4. Kontinuierliche Lieferung von Software</w:t>
      </w:r>
    </w:p>
    <w:p>
      <w:r>
        <w:br w:type="page"/>
      </w:r>
    </w:p>
    <w:p>
      <w:pPr>
        <w:pStyle w:val="Heading1"/>
      </w:pPr>
      <w:r>
        <w:t>Lösungen</w:t>
      </w:r>
    </w:p>
    <w:p>
      <w:r>
        <w:t>Question 1: Anwort(en) - 2</w:t>
      </w:r>
    </w:p>
    <w:p>
      <w:r>
        <w:t>Question 2: Anwort(en) - 1</w:t>
      </w:r>
    </w:p>
    <w:p>
      <w:r>
        <w:t>Question 3: Anwort(en) - 2</w:t>
      </w:r>
    </w:p>
    <w:p>
      <w:r>
        <w:t>Question 4: Anwort(en) - 2</w:t>
      </w:r>
    </w:p>
    <w:p>
      <w:r>
        <w:t>Question 5: Anwort(en) - 2</w:t>
      </w:r>
    </w:p>
    <w:p>
      <w:r>
        <w:t>Question 6: Anwort(en) - 1</w:t>
      </w:r>
    </w:p>
    <w:p>
      <w:r>
        <w:t>Question 7: Anwort(en) - 4</w:t>
      </w:r>
    </w:p>
    <w:p>
      <w:r>
        <w:t>Question 8: Anwort(en) - 4</w:t>
      </w:r>
    </w:p>
    <w:p>
      <w:r>
        <w:t>Question 9: Anwort(en) - 4</w:t>
      </w:r>
    </w:p>
    <w:p>
      <w:r>
        <w:t>Question 10: Anwort(en) - 1</w:t>
      </w:r>
    </w:p>
    <w:p>
      <w:r>
        <w:t>Question 11: Anwort(en) - 4</w:t>
      </w:r>
    </w:p>
    <w:p>
      <w:r>
        <w:t>Question 12: Anwort(en) - 2</w:t>
      </w:r>
    </w:p>
    <w:p>
      <w:r>
        <w:t>Question 13: Anwort(en) - 2</w:t>
      </w:r>
    </w:p>
    <w:p>
      <w:r>
        <w:t>Question 14: Anwort(en) - 2</w:t>
      </w:r>
    </w:p>
    <w:p>
      <w:r>
        <w:t>Question 15: Anwort(en) - 1</w:t>
      </w:r>
    </w:p>
    <w:p>
      <w:r>
        <w:t>Question 16: Anwort(en) - 4</w:t>
      </w:r>
    </w:p>
    <w:p>
      <w:r>
        <w:t>Question 17: Anwort(en) - 2</w:t>
      </w:r>
    </w:p>
    <w:p>
      <w:r>
        <w:t>Question 18: Anwort(en) - 2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