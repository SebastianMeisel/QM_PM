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64C2" w14:textId="77777777" w:rsidR="00AD10A3" w:rsidRDefault="00000000">
      <w:pPr>
        <w:pStyle w:val="Titel"/>
        <w:jc w:val="center"/>
        <w:rPr>
          <w:sz w:val="44"/>
        </w:rPr>
      </w:pPr>
      <w:r>
        <w:rPr>
          <w:sz w:val="44"/>
        </w:rPr>
        <w:t>Dokumentation zur betrieblichen Projektarbeit</w:t>
      </w:r>
    </w:p>
    <w:p w14:paraId="40DB4EC7" w14:textId="77777777" w:rsidR="00AD10A3" w:rsidRDefault="00000000">
      <w:pPr>
        <w:pStyle w:val="Untertitel"/>
        <w:spacing w:before="2835" w:after="198"/>
        <w:jc w:val="center"/>
        <w:rPr>
          <w:sz w:val="44"/>
        </w:rPr>
      </w:pPr>
      <w:r>
        <w:rPr>
          <w:sz w:val="44"/>
        </w:rPr>
        <w:t>Projekttitel</w:t>
      </w:r>
    </w:p>
    <w:p w14:paraId="3869FC23" w14:textId="77777777" w:rsidR="00AD10A3" w:rsidRDefault="00000000">
      <w:pPr>
        <w:pStyle w:val="Autorin"/>
      </w:pPr>
      <w:r>
        <w:t>Projektbetrieb</w:t>
      </w:r>
    </w:p>
    <w:p w14:paraId="54FAAE5E" w14:textId="77777777" w:rsidR="00AD10A3" w:rsidRDefault="00000000">
      <w:pPr>
        <w:pStyle w:val="Autorin"/>
      </w:pPr>
      <w:r>
        <w:t>Autorin/Autor</w:t>
      </w:r>
    </w:p>
    <w:p w14:paraId="30003C51" w14:textId="77777777" w:rsidR="00AD10A3" w:rsidRDefault="00000000">
      <w:pPr>
        <w:pStyle w:val="Position"/>
      </w:pPr>
      <w:r>
        <w:t>Fachinformatikerin/Fachinformatiker für ...</w:t>
      </w:r>
    </w:p>
    <w:sdt>
      <w:sdtPr>
        <w:rPr>
          <w:rFonts w:asciiTheme="minorHAnsi" w:eastAsiaTheme="minorEastAsia" w:hAnsiTheme="minorHAnsi" w:cs="Lucida Sans"/>
          <w:b w:val="0"/>
          <w:bCs w:val="0"/>
          <w:color w:val="auto"/>
          <w:sz w:val="22"/>
          <w:szCs w:val="22"/>
        </w:rPr>
        <w:id w:val="-121775588"/>
        <w:docPartObj>
          <w:docPartGallery w:val="Table of Contents"/>
          <w:docPartUnique/>
        </w:docPartObj>
      </w:sdtPr>
      <w:sdtContent>
        <w:p w14:paraId="1416C60C" w14:textId="77777777" w:rsidR="00AD10A3" w:rsidRDefault="00000000">
          <w:pPr>
            <w:pStyle w:val="Inhaltsverzeichnisberschrift"/>
          </w:pPr>
          <w:r>
            <w:br w:type="page"/>
          </w:r>
          <w:r>
            <w:lastRenderedPageBreak/>
            <w:t>Inhaltsverzeichnis</w:t>
          </w:r>
        </w:p>
        <w:p w14:paraId="48B86CF0" w14:textId="77777777" w:rsidR="00AD10A3" w:rsidRDefault="00000000">
          <w:pPr>
            <w:pStyle w:val="Verzeichnis1"/>
          </w:pPr>
          <w:r>
            <w:fldChar w:fldCharType="begin"/>
          </w:r>
          <w:r>
            <w:rPr>
              <w:rStyle w:val="Verzeichnissprung"/>
            </w:rPr>
            <w:instrText xml:space="preserve"> TOC \f \o "1-9" \h</w:instrText>
          </w:r>
          <w:r>
            <w:rPr>
              <w:rStyle w:val="Verzeichnissprung"/>
            </w:rPr>
            <w:fldChar w:fldCharType="separate"/>
          </w:r>
          <w:hyperlink w:anchor="__RefHeading___Toc322_3725413944">
            <w:r>
              <w:rPr>
                <w:rStyle w:val="Verzeichnissprung"/>
              </w:rPr>
              <w:t xml:space="preserve"> 1 Projektbeschreibung</w:t>
            </w:r>
            <w:r>
              <w:rPr>
                <w:rStyle w:val="Verzeichnissprung"/>
              </w:rPr>
              <w:tab/>
              <w:t>5</w:t>
            </w:r>
          </w:hyperlink>
        </w:p>
        <w:p w14:paraId="6637FDF7" w14:textId="77777777" w:rsidR="00AD10A3" w:rsidRDefault="00000000">
          <w:pPr>
            <w:pStyle w:val="Verzeichnis1"/>
          </w:pPr>
          <w:hyperlink w:anchor="__RefHeading___Toc492_2387507712">
            <w:r>
              <w:rPr>
                <w:rStyle w:val="Verzeichnissprung"/>
              </w:rPr>
              <w:t xml:space="preserve"> 2 Projekumfeld</w:t>
            </w:r>
            <w:r>
              <w:rPr>
                <w:rStyle w:val="Verzeichnissprung"/>
              </w:rPr>
              <w:tab/>
              <w:t>5</w:t>
            </w:r>
          </w:hyperlink>
        </w:p>
        <w:p w14:paraId="0D16D136" w14:textId="77777777" w:rsidR="00AD10A3" w:rsidRDefault="00000000">
          <w:pPr>
            <w:pStyle w:val="Verzeichnis1"/>
          </w:pPr>
          <w:hyperlink w:anchor="__RefHeading___Toc169_3725413944">
            <w:r>
              <w:rPr>
                <w:rStyle w:val="Verzeichnissprung"/>
              </w:rPr>
              <w:t xml:space="preserve"> 3 Projektplanung</w:t>
            </w:r>
            <w:r>
              <w:rPr>
                <w:rStyle w:val="Verzeichnissprung"/>
              </w:rPr>
              <w:tab/>
              <w:t>5</w:t>
            </w:r>
          </w:hyperlink>
        </w:p>
        <w:p w14:paraId="3F64CE59" w14:textId="77777777" w:rsidR="00AD10A3" w:rsidRDefault="00000000">
          <w:pPr>
            <w:pStyle w:val="Verzeichnis2"/>
            <w:tabs>
              <w:tab w:val="clear" w:pos="8357"/>
              <w:tab w:val="right" w:leader="dot" w:pos="8640"/>
            </w:tabs>
          </w:pPr>
          <w:hyperlink w:anchor="__RefHeading___Toc494_2387507712">
            <w:r>
              <w:rPr>
                <w:rStyle w:val="Verzeichnissprung"/>
              </w:rPr>
              <w:t xml:space="preserve"> 3.1 IST-Analyse</w:t>
            </w:r>
            <w:r>
              <w:rPr>
                <w:rStyle w:val="Verzeichnissprung"/>
              </w:rPr>
              <w:tab/>
              <w:t>5</w:t>
            </w:r>
          </w:hyperlink>
        </w:p>
        <w:p w14:paraId="194CFBFC" w14:textId="77777777" w:rsidR="00AD10A3" w:rsidRDefault="00000000">
          <w:pPr>
            <w:pStyle w:val="Verzeichnis2"/>
            <w:tabs>
              <w:tab w:val="clear" w:pos="8357"/>
              <w:tab w:val="right" w:leader="dot" w:pos="8640"/>
            </w:tabs>
          </w:pPr>
          <w:hyperlink w:anchor="__RefHeading___Toc496_2387507712">
            <w:r>
              <w:rPr>
                <w:rStyle w:val="Verzeichnissprung"/>
              </w:rPr>
              <w:t xml:space="preserve"> 3.2 SOLL-Konzept</w:t>
            </w:r>
            <w:r>
              <w:rPr>
                <w:rStyle w:val="Verzeichnissprung"/>
              </w:rPr>
              <w:tab/>
              <w:t>5</w:t>
            </w:r>
          </w:hyperlink>
        </w:p>
        <w:p w14:paraId="396BA93F" w14:textId="77777777" w:rsidR="00AD10A3" w:rsidRDefault="00000000">
          <w:pPr>
            <w:pStyle w:val="Verzeichnis2"/>
            <w:tabs>
              <w:tab w:val="clear" w:pos="8357"/>
              <w:tab w:val="right" w:leader="dot" w:pos="8640"/>
            </w:tabs>
          </w:pPr>
          <w:hyperlink w:anchor="__RefHeading___Toc173_3725413944">
            <w:r>
              <w:rPr>
                <w:rStyle w:val="Verzeichnissprung"/>
              </w:rPr>
              <w:t xml:space="preserve"> 3.2.1 Produktqualität</w:t>
            </w:r>
            <w:r>
              <w:rPr>
                <w:rStyle w:val="Verzeichnissprung"/>
              </w:rPr>
              <w:tab/>
              <w:t>5</w:t>
            </w:r>
          </w:hyperlink>
        </w:p>
        <w:p w14:paraId="7248A04A" w14:textId="77777777" w:rsidR="00AD10A3" w:rsidRDefault="00000000">
          <w:pPr>
            <w:pStyle w:val="Verzeichnis3"/>
            <w:tabs>
              <w:tab w:val="clear" w:pos="8073"/>
              <w:tab w:val="right" w:leader="dot" w:pos="8640"/>
            </w:tabs>
          </w:pPr>
          <w:hyperlink w:anchor="__RefHeading___Toc175_3725413944">
            <w:r>
              <w:rPr>
                <w:rStyle w:val="Verzeichnissprung"/>
              </w:rPr>
              <w:t xml:space="preserve"> 3.2.1.1 Funktionalität</w:t>
            </w:r>
            <w:r>
              <w:rPr>
                <w:rStyle w:val="Verzeichnissprung"/>
              </w:rPr>
              <w:tab/>
              <w:t>5</w:t>
            </w:r>
          </w:hyperlink>
        </w:p>
        <w:p w14:paraId="673A1EE2" w14:textId="77777777" w:rsidR="00AD10A3" w:rsidRDefault="00000000">
          <w:pPr>
            <w:pStyle w:val="Verzeichnis3"/>
            <w:tabs>
              <w:tab w:val="clear" w:pos="8073"/>
              <w:tab w:val="right" w:leader="dot" w:pos="8640"/>
            </w:tabs>
          </w:pPr>
          <w:hyperlink w:anchor="__RefHeading___Toc177_3725413944">
            <w:r>
              <w:rPr>
                <w:rStyle w:val="Verzeichnissprung"/>
              </w:rPr>
              <w:t xml:space="preserve"> 3.2.1.2 Leistungseffizienz</w:t>
            </w:r>
            <w:r>
              <w:rPr>
                <w:rStyle w:val="Verzeichnissprung"/>
              </w:rPr>
              <w:tab/>
              <w:t>5</w:t>
            </w:r>
          </w:hyperlink>
        </w:p>
        <w:p w14:paraId="3BBFA270" w14:textId="77777777" w:rsidR="00AD10A3" w:rsidRDefault="00000000">
          <w:pPr>
            <w:pStyle w:val="Verzeichnis3"/>
            <w:tabs>
              <w:tab w:val="clear" w:pos="8073"/>
              <w:tab w:val="right" w:leader="dot" w:pos="8640"/>
            </w:tabs>
          </w:pPr>
          <w:hyperlink w:anchor="__RefHeading___Toc179_3725413944">
            <w:r>
              <w:rPr>
                <w:rStyle w:val="Verzeichnissprung"/>
              </w:rPr>
              <w:t xml:space="preserve"> 3.2.1.3 Kompatibilität</w:t>
            </w:r>
            <w:r>
              <w:rPr>
                <w:rStyle w:val="Verzeichnissprung"/>
              </w:rPr>
              <w:tab/>
              <w:t>5</w:t>
            </w:r>
          </w:hyperlink>
        </w:p>
        <w:p w14:paraId="41C77077" w14:textId="77777777" w:rsidR="00AD10A3" w:rsidRDefault="00000000">
          <w:pPr>
            <w:pStyle w:val="Verzeichnis3"/>
            <w:tabs>
              <w:tab w:val="clear" w:pos="8073"/>
              <w:tab w:val="right" w:leader="dot" w:pos="8640"/>
            </w:tabs>
          </w:pPr>
          <w:hyperlink w:anchor="__RefHeading___Toc181_3725413944">
            <w:r>
              <w:rPr>
                <w:rStyle w:val="Verzeichnissprung"/>
              </w:rPr>
              <w:t xml:space="preserve"> 3.2.1.4 Benutzbarkeit</w:t>
            </w:r>
            <w:r>
              <w:rPr>
                <w:rStyle w:val="Verzeichnissprung"/>
              </w:rPr>
              <w:tab/>
              <w:t>5</w:t>
            </w:r>
          </w:hyperlink>
        </w:p>
        <w:p w14:paraId="1B324D8A" w14:textId="77777777" w:rsidR="00AD10A3" w:rsidRDefault="00000000">
          <w:pPr>
            <w:pStyle w:val="Verzeichnis3"/>
            <w:tabs>
              <w:tab w:val="clear" w:pos="8073"/>
              <w:tab w:val="right" w:leader="dot" w:pos="8640"/>
            </w:tabs>
          </w:pPr>
          <w:hyperlink w:anchor="__RefHeading___Toc183_3725413944">
            <w:r>
              <w:rPr>
                <w:rStyle w:val="Verzeichnissprung"/>
              </w:rPr>
              <w:t xml:space="preserve"> 3.2.1.5 Zuverlässigkeit</w:t>
            </w:r>
            <w:r>
              <w:rPr>
                <w:rStyle w:val="Verzeichnissprung"/>
              </w:rPr>
              <w:tab/>
              <w:t>5</w:t>
            </w:r>
          </w:hyperlink>
        </w:p>
        <w:p w14:paraId="73D56578" w14:textId="77777777" w:rsidR="00AD10A3" w:rsidRDefault="00000000">
          <w:pPr>
            <w:pStyle w:val="Verzeichnis3"/>
            <w:tabs>
              <w:tab w:val="clear" w:pos="8073"/>
              <w:tab w:val="right" w:leader="dot" w:pos="8640"/>
            </w:tabs>
          </w:pPr>
          <w:hyperlink w:anchor="__RefHeading___Toc185_3725413944">
            <w:r>
              <w:rPr>
                <w:rStyle w:val="Verzeichnissprung"/>
              </w:rPr>
              <w:t xml:space="preserve"> 3.2.1.6 Sicherheit</w:t>
            </w:r>
            <w:r>
              <w:rPr>
                <w:rStyle w:val="Verzeichnissprung"/>
              </w:rPr>
              <w:tab/>
              <w:t>5</w:t>
            </w:r>
          </w:hyperlink>
        </w:p>
        <w:p w14:paraId="5CA2B197" w14:textId="77777777" w:rsidR="00AD10A3" w:rsidRDefault="00000000">
          <w:pPr>
            <w:pStyle w:val="Verzeichnis3"/>
            <w:tabs>
              <w:tab w:val="clear" w:pos="8073"/>
              <w:tab w:val="right" w:leader="dot" w:pos="8640"/>
            </w:tabs>
          </w:pPr>
          <w:hyperlink w:anchor="__RefHeading___Toc187_3725413944">
            <w:r>
              <w:rPr>
                <w:rStyle w:val="Verzeichnissprung"/>
              </w:rPr>
              <w:t xml:space="preserve"> 3.2.1.7 Wartbarkeit</w:t>
            </w:r>
            <w:r>
              <w:rPr>
                <w:rStyle w:val="Verzeichnissprung"/>
              </w:rPr>
              <w:tab/>
              <w:t>5</w:t>
            </w:r>
          </w:hyperlink>
        </w:p>
        <w:p w14:paraId="6883D794" w14:textId="77777777" w:rsidR="00AD10A3" w:rsidRDefault="00000000">
          <w:pPr>
            <w:pStyle w:val="Verzeichnis3"/>
            <w:tabs>
              <w:tab w:val="clear" w:pos="8073"/>
              <w:tab w:val="right" w:leader="dot" w:pos="8640"/>
            </w:tabs>
          </w:pPr>
          <w:hyperlink w:anchor="__RefHeading___Toc189_3725413944">
            <w:r>
              <w:rPr>
                <w:rStyle w:val="Verzeichnissprung"/>
              </w:rPr>
              <w:t xml:space="preserve"> 3.2.1.8 Übertragbarkeit</w:t>
            </w:r>
            <w:r>
              <w:rPr>
                <w:rStyle w:val="Verzeichnissprung"/>
              </w:rPr>
              <w:tab/>
              <w:t>6</w:t>
            </w:r>
          </w:hyperlink>
        </w:p>
        <w:p w14:paraId="24F22DEC" w14:textId="77777777" w:rsidR="00AD10A3" w:rsidRDefault="00000000">
          <w:pPr>
            <w:pStyle w:val="Verzeichnis2"/>
            <w:tabs>
              <w:tab w:val="clear" w:pos="8357"/>
              <w:tab w:val="right" w:leader="dot" w:pos="8640"/>
            </w:tabs>
          </w:pPr>
          <w:hyperlink w:anchor="__RefHeading___Toc191_3725413944">
            <w:r>
              <w:rPr>
                <w:rStyle w:val="Verzeichnissprung"/>
              </w:rPr>
              <w:t xml:space="preserve"> 3.2.2 Qualität im Einsatz</w:t>
            </w:r>
            <w:r>
              <w:rPr>
                <w:rStyle w:val="Verzeichnissprung"/>
              </w:rPr>
              <w:tab/>
              <w:t>6</w:t>
            </w:r>
          </w:hyperlink>
        </w:p>
        <w:p w14:paraId="79D87273" w14:textId="77777777" w:rsidR="00AD10A3" w:rsidRDefault="00000000">
          <w:pPr>
            <w:pStyle w:val="Verzeichnis3"/>
            <w:tabs>
              <w:tab w:val="clear" w:pos="8073"/>
              <w:tab w:val="right" w:leader="dot" w:pos="8640"/>
            </w:tabs>
          </w:pPr>
          <w:hyperlink w:anchor="__RefHeading___Toc193_3725413944">
            <w:r>
              <w:rPr>
                <w:rStyle w:val="Verzeichnissprung"/>
              </w:rPr>
              <w:t xml:space="preserve"> 3.2.2.1 Effektivität</w:t>
            </w:r>
            <w:r>
              <w:rPr>
                <w:rStyle w:val="Verzeichnissprung"/>
              </w:rPr>
              <w:tab/>
              <w:t>6</w:t>
            </w:r>
          </w:hyperlink>
        </w:p>
        <w:p w14:paraId="7FAB9D0F" w14:textId="77777777" w:rsidR="00AD10A3" w:rsidRDefault="00000000">
          <w:pPr>
            <w:pStyle w:val="Verzeichnis3"/>
            <w:tabs>
              <w:tab w:val="clear" w:pos="8073"/>
              <w:tab w:val="right" w:leader="dot" w:pos="8640"/>
            </w:tabs>
          </w:pPr>
          <w:hyperlink w:anchor="__RefHeading___Toc498_2387507712">
            <w:r>
              <w:rPr>
                <w:rStyle w:val="Verzeichnissprung"/>
              </w:rPr>
              <w:t xml:space="preserve"> 3.2.2.2 Effizienz</w:t>
            </w:r>
            <w:r>
              <w:rPr>
                <w:rStyle w:val="Verzeichnissprung"/>
              </w:rPr>
              <w:tab/>
              <w:t>6</w:t>
            </w:r>
          </w:hyperlink>
        </w:p>
        <w:p w14:paraId="75B54F3E" w14:textId="77777777" w:rsidR="00AD10A3" w:rsidRDefault="00000000">
          <w:pPr>
            <w:pStyle w:val="Verzeichnis3"/>
            <w:tabs>
              <w:tab w:val="clear" w:pos="8073"/>
              <w:tab w:val="right" w:leader="dot" w:pos="8640"/>
            </w:tabs>
          </w:pPr>
          <w:hyperlink w:anchor="__RefHeading___Toc500_2387507712">
            <w:r>
              <w:rPr>
                <w:rStyle w:val="Verzeichnissprung"/>
              </w:rPr>
              <w:t xml:space="preserve"> 3.2.2.3 Anforderungen für Effizienz.</w:t>
            </w:r>
            <w:r>
              <w:rPr>
                <w:rStyle w:val="Verzeichnissprung"/>
              </w:rPr>
              <w:tab/>
              <w:t>6</w:t>
            </w:r>
          </w:hyperlink>
        </w:p>
        <w:p w14:paraId="47ADF509" w14:textId="77777777" w:rsidR="00AD10A3" w:rsidRDefault="00000000">
          <w:pPr>
            <w:pStyle w:val="Verzeichnis3"/>
            <w:tabs>
              <w:tab w:val="clear" w:pos="8073"/>
              <w:tab w:val="right" w:leader="dot" w:pos="8640"/>
            </w:tabs>
          </w:pPr>
          <w:hyperlink w:anchor="__RefHeading___Toc502_2387507712">
            <w:r>
              <w:rPr>
                <w:rStyle w:val="Verzeichnissprung"/>
              </w:rPr>
              <w:t xml:space="preserve"> 3.2.2.4 Zufriedenheit</w:t>
            </w:r>
            <w:r>
              <w:rPr>
                <w:rStyle w:val="Verzeichnissprung"/>
              </w:rPr>
              <w:tab/>
              <w:t>6</w:t>
            </w:r>
          </w:hyperlink>
        </w:p>
        <w:p w14:paraId="779E2951" w14:textId="77777777" w:rsidR="00AD10A3" w:rsidRDefault="00000000">
          <w:pPr>
            <w:pStyle w:val="Verzeichnis3"/>
            <w:tabs>
              <w:tab w:val="clear" w:pos="8073"/>
              <w:tab w:val="right" w:leader="dot" w:pos="8640"/>
            </w:tabs>
          </w:pPr>
          <w:hyperlink w:anchor="__RefHeading___Toc504_2387507712">
            <w:r>
              <w:rPr>
                <w:rStyle w:val="Verzeichnissprung"/>
              </w:rPr>
              <w:t xml:space="preserve"> 3.2.2.5 Anforderungen für Zufriedenheit.</w:t>
            </w:r>
            <w:r>
              <w:rPr>
                <w:rStyle w:val="Verzeichnissprung"/>
              </w:rPr>
              <w:tab/>
              <w:t>6</w:t>
            </w:r>
          </w:hyperlink>
        </w:p>
        <w:p w14:paraId="09A3FA78" w14:textId="77777777" w:rsidR="00AD10A3" w:rsidRDefault="00000000">
          <w:pPr>
            <w:pStyle w:val="Verzeichnis3"/>
            <w:tabs>
              <w:tab w:val="clear" w:pos="8073"/>
              <w:tab w:val="right" w:leader="dot" w:pos="8640"/>
            </w:tabs>
          </w:pPr>
          <w:hyperlink w:anchor="__RefHeading___Toc506_2387507712">
            <w:r>
              <w:rPr>
                <w:rStyle w:val="Verzeichnissprung"/>
              </w:rPr>
              <w:t xml:space="preserve"> 3.2.2.6 Freiheit von Risiken</w:t>
            </w:r>
            <w:r>
              <w:rPr>
                <w:rStyle w:val="Verzeichnissprung"/>
              </w:rPr>
              <w:tab/>
              <w:t>6</w:t>
            </w:r>
          </w:hyperlink>
        </w:p>
        <w:p w14:paraId="72CC92C0" w14:textId="77777777" w:rsidR="00AD10A3" w:rsidRDefault="00000000">
          <w:pPr>
            <w:pStyle w:val="Verzeichnis3"/>
            <w:tabs>
              <w:tab w:val="clear" w:pos="8073"/>
              <w:tab w:val="right" w:leader="dot" w:pos="8640"/>
            </w:tabs>
          </w:pPr>
          <w:hyperlink w:anchor="__RefHeading___Toc508_2387507712">
            <w:r>
              <w:rPr>
                <w:rStyle w:val="Verzeichnissprung"/>
              </w:rPr>
              <w:t xml:space="preserve"> 3.2.2.7 Anforderungen für Freiheit von Risiken.</w:t>
            </w:r>
            <w:r>
              <w:rPr>
                <w:rStyle w:val="Verzeichnissprung"/>
              </w:rPr>
              <w:tab/>
              <w:t>6</w:t>
            </w:r>
          </w:hyperlink>
        </w:p>
        <w:p w14:paraId="2D26C2B1" w14:textId="77777777" w:rsidR="00AD10A3" w:rsidRDefault="00000000">
          <w:pPr>
            <w:pStyle w:val="Verzeichnis3"/>
            <w:tabs>
              <w:tab w:val="clear" w:pos="8073"/>
              <w:tab w:val="right" w:leader="dot" w:pos="8640"/>
            </w:tabs>
          </w:pPr>
          <w:hyperlink w:anchor="__RefHeading___Toc510_2387507712">
            <w:r>
              <w:rPr>
                <w:rStyle w:val="Verzeichnissprung"/>
              </w:rPr>
              <w:t xml:space="preserve"> 3.2.2.8 Erfüllung von Kontext-Anforderungen</w:t>
            </w:r>
            <w:r>
              <w:rPr>
                <w:rStyle w:val="Verzeichnissprung"/>
              </w:rPr>
              <w:tab/>
              <w:t>6</w:t>
            </w:r>
          </w:hyperlink>
        </w:p>
        <w:p w14:paraId="4307CC5A" w14:textId="77777777" w:rsidR="00AD10A3" w:rsidRDefault="00000000">
          <w:pPr>
            <w:pStyle w:val="Verzeichnis3"/>
            <w:tabs>
              <w:tab w:val="clear" w:pos="8073"/>
              <w:tab w:val="right" w:leader="dot" w:pos="8640"/>
            </w:tabs>
          </w:pPr>
          <w:hyperlink w:anchor="__RefHeading___Toc512_2387507712">
            <w:r>
              <w:rPr>
                <w:rStyle w:val="Verzeichnissprung"/>
              </w:rPr>
              <w:t xml:space="preserve"> 3.2.2.9 Anforderungen für Erfüllung von Kontext-Anforderungen.</w:t>
            </w:r>
            <w:r>
              <w:rPr>
                <w:rStyle w:val="Verzeichnissprung"/>
              </w:rPr>
              <w:tab/>
              <w:t>6</w:t>
            </w:r>
          </w:hyperlink>
        </w:p>
        <w:p w14:paraId="1D37808C" w14:textId="77777777" w:rsidR="00AD10A3" w:rsidRDefault="00000000">
          <w:pPr>
            <w:pStyle w:val="Verzeichnis2"/>
            <w:tabs>
              <w:tab w:val="clear" w:pos="8357"/>
              <w:tab w:val="right" w:leader="dot" w:pos="8640"/>
            </w:tabs>
          </w:pPr>
          <w:hyperlink w:anchor="__RefHeading___Toc514_2387507712">
            <w:r>
              <w:rPr>
                <w:rStyle w:val="Verzeichnissprung"/>
              </w:rPr>
              <w:t xml:space="preserve"> 3.3 Ablaufplan</w:t>
            </w:r>
            <w:r>
              <w:rPr>
                <w:rStyle w:val="Verzeichnissprung"/>
              </w:rPr>
              <w:tab/>
              <w:t>6</w:t>
            </w:r>
          </w:hyperlink>
        </w:p>
        <w:p w14:paraId="754B4B41" w14:textId="77777777" w:rsidR="00AD10A3" w:rsidRDefault="00000000">
          <w:pPr>
            <w:pStyle w:val="Verzeichnis2"/>
            <w:tabs>
              <w:tab w:val="clear" w:pos="8357"/>
              <w:tab w:val="right" w:leader="dot" w:pos="8640"/>
            </w:tabs>
          </w:pPr>
          <w:hyperlink w:anchor="__RefHeading___Toc516_2387507712">
            <w:r>
              <w:rPr>
                <w:rStyle w:val="Verzeichnissprung"/>
              </w:rPr>
              <w:t xml:space="preserve"> 3.4 Ressourcenplanung</w:t>
            </w:r>
            <w:r>
              <w:rPr>
                <w:rStyle w:val="Verzeichnissprung"/>
              </w:rPr>
              <w:tab/>
              <w:t>6</w:t>
            </w:r>
          </w:hyperlink>
        </w:p>
        <w:p w14:paraId="6492F8FE" w14:textId="77777777" w:rsidR="00AD10A3" w:rsidRDefault="00000000">
          <w:pPr>
            <w:pStyle w:val="Verzeichnis2"/>
            <w:tabs>
              <w:tab w:val="clear" w:pos="8357"/>
              <w:tab w:val="right" w:leader="dot" w:pos="8640"/>
            </w:tabs>
          </w:pPr>
          <w:hyperlink w:anchor="__RefHeading___Toc518_2387507712">
            <w:r>
              <w:rPr>
                <w:rStyle w:val="Verzeichnissprung"/>
              </w:rPr>
              <w:t xml:space="preserve"> 3.5 Kostenplanung</w:t>
            </w:r>
            <w:r>
              <w:rPr>
                <w:rStyle w:val="Verzeichnissprung"/>
              </w:rPr>
              <w:tab/>
              <w:t>7</w:t>
            </w:r>
          </w:hyperlink>
        </w:p>
        <w:p w14:paraId="75671631" w14:textId="77777777" w:rsidR="00AD10A3" w:rsidRDefault="00000000">
          <w:pPr>
            <w:pStyle w:val="Verzeichnis1"/>
          </w:pPr>
          <w:hyperlink w:anchor="__RefHeading___Toc171_3725413944">
            <w:r>
              <w:rPr>
                <w:rStyle w:val="Verzeichnissprung"/>
              </w:rPr>
              <w:t xml:space="preserve"> 4 Projektdurchführung</w:t>
            </w:r>
            <w:r>
              <w:rPr>
                <w:rStyle w:val="Verzeichnissprung"/>
              </w:rPr>
              <w:tab/>
              <w:t>7</w:t>
            </w:r>
          </w:hyperlink>
        </w:p>
        <w:p w14:paraId="0ECB418D" w14:textId="77777777" w:rsidR="00AD10A3" w:rsidRDefault="00000000">
          <w:pPr>
            <w:pStyle w:val="Verzeichnis2"/>
            <w:tabs>
              <w:tab w:val="clear" w:pos="8357"/>
              <w:tab w:val="right" w:leader="dot" w:pos="8640"/>
            </w:tabs>
          </w:pPr>
          <w:hyperlink w:anchor="__RefHeading___Toc203_3725413944">
            <w:r>
              <w:rPr>
                <w:rStyle w:val="Verzeichnissprung"/>
              </w:rPr>
              <w:t xml:space="preserve"> 4.1 Architekturdokumentation</w:t>
            </w:r>
            <w:r>
              <w:rPr>
                <w:rStyle w:val="Verzeichnissprung"/>
              </w:rPr>
              <w:tab/>
              <w:t>7</w:t>
            </w:r>
          </w:hyperlink>
        </w:p>
        <w:p w14:paraId="269E797E" w14:textId="77777777" w:rsidR="00AD10A3" w:rsidRDefault="00000000">
          <w:pPr>
            <w:pStyle w:val="Verzeichnis2"/>
            <w:tabs>
              <w:tab w:val="clear" w:pos="8357"/>
              <w:tab w:val="right" w:leader="dot" w:pos="8640"/>
            </w:tabs>
          </w:pPr>
          <w:hyperlink w:anchor="__RefHeading___Toc205_3725413944">
            <w:r>
              <w:rPr>
                <w:rStyle w:val="Verzeichnissprung"/>
              </w:rPr>
              <w:t xml:space="preserve"> 4.2 Quellcode-Dokumentation</w:t>
            </w:r>
            <w:r>
              <w:rPr>
                <w:rStyle w:val="Verzeichnissprung"/>
              </w:rPr>
              <w:tab/>
              <w:t>7</w:t>
            </w:r>
          </w:hyperlink>
        </w:p>
        <w:p w14:paraId="28A7A440" w14:textId="77777777" w:rsidR="00AD10A3" w:rsidRDefault="00000000">
          <w:pPr>
            <w:pStyle w:val="Verzeichnis2"/>
            <w:tabs>
              <w:tab w:val="clear" w:pos="8357"/>
              <w:tab w:val="right" w:leader="dot" w:pos="8640"/>
            </w:tabs>
          </w:pPr>
          <w:hyperlink w:anchor="__RefHeading___Toc207_3725413944">
            <w:r>
              <w:rPr>
                <w:rStyle w:val="Verzeichnissprung"/>
              </w:rPr>
              <w:t xml:space="preserve"> 4.3 Testpläne und Testfälle</w:t>
            </w:r>
            <w:r>
              <w:rPr>
                <w:rStyle w:val="Verzeichnissprung"/>
              </w:rPr>
              <w:tab/>
              <w:t>7</w:t>
            </w:r>
          </w:hyperlink>
        </w:p>
        <w:p w14:paraId="4254FE0C" w14:textId="77777777" w:rsidR="00AD10A3" w:rsidRDefault="00000000">
          <w:pPr>
            <w:pStyle w:val="Verzeichnis2"/>
            <w:tabs>
              <w:tab w:val="clear" w:pos="8357"/>
              <w:tab w:val="right" w:leader="dot" w:pos="8640"/>
            </w:tabs>
          </w:pPr>
          <w:hyperlink w:anchor="__RefHeading___Toc209_3725413944">
            <w:r>
              <w:rPr>
                <w:rStyle w:val="Verzeichnissprung"/>
              </w:rPr>
              <w:t xml:space="preserve"> 4.4 Nutzerdokumentation</w:t>
            </w:r>
            <w:r>
              <w:rPr>
                <w:rStyle w:val="Verzeichnissprung"/>
              </w:rPr>
              <w:tab/>
              <w:t>7</w:t>
            </w:r>
          </w:hyperlink>
        </w:p>
        <w:p w14:paraId="51A2E12F" w14:textId="77777777" w:rsidR="00AD10A3" w:rsidRDefault="00000000">
          <w:pPr>
            <w:pStyle w:val="Verzeichnis2"/>
            <w:tabs>
              <w:tab w:val="clear" w:pos="8357"/>
              <w:tab w:val="right" w:leader="dot" w:pos="8640"/>
            </w:tabs>
          </w:pPr>
          <w:hyperlink w:anchor="__RefHeading___Toc211_3725413944">
            <w:r>
              <w:rPr>
                <w:rStyle w:val="Verzeichnissprung"/>
              </w:rPr>
              <w:t xml:space="preserve"> 4.5 Projektabschlussbericht</w:t>
            </w:r>
            <w:r>
              <w:rPr>
                <w:rStyle w:val="Verzeichnissprung"/>
              </w:rPr>
              <w:tab/>
              <w:t>7</w:t>
            </w:r>
          </w:hyperlink>
        </w:p>
        <w:p w14:paraId="70A5A535" w14:textId="77777777" w:rsidR="00AD10A3" w:rsidRDefault="00000000">
          <w:pPr>
            <w:pStyle w:val="Verzeichnis2"/>
            <w:tabs>
              <w:tab w:val="clear" w:pos="8357"/>
              <w:tab w:val="right" w:leader="dot" w:pos="8640"/>
            </w:tabs>
          </w:pPr>
          <w:hyperlink w:anchor="__RefHeading___Toc213_3725413944">
            <w:r>
              <w:rPr>
                <w:rStyle w:val="Verzeichnissprung"/>
              </w:rPr>
              <w:t xml:space="preserve"> 4.6 Änderungsprotokoll</w:t>
            </w:r>
            <w:r>
              <w:rPr>
                <w:rStyle w:val="Verzeichnissprung"/>
              </w:rPr>
              <w:tab/>
              <w:t>7</w:t>
            </w:r>
          </w:hyperlink>
        </w:p>
        <w:p w14:paraId="1DBFD9FE" w14:textId="77777777" w:rsidR="00AD10A3" w:rsidRDefault="00000000">
          <w:pPr>
            <w:pStyle w:val="Verzeichnis2"/>
            <w:tabs>
              <w:tab w:val="clear" w:pos="8357"/>
              <w:tab w:val="right" w:leader="dot" w:pos="8640"/>
            </w:tabs>
          </w:pPr>
          <w:hyperlink w:anchor="__RefHeading___Toc215_3725413944">
            <w:r>
              <w:rPr>
                <w:rStyle w:val="Verzeichnissprung"/>
              </w:rPr>
              <w:t xml:space="preserve"> 4.7 Risikomanagementplan</w:t>
            </w:r>
            <w:r>
              <w:rPr>
                <w:rStyle w:val="Verzeichnissprung"/>
              </w:rPr>
              <w:tab/>
              <w:t>7</w:t>
            </w:r>
          </w:hyperlink>
        </w:p>
        <w:p w14:paraId="641AA2F0" w14:textId="77777777" w:rsidR="00AD10A3" w:rsidRDefault="00000000">
          <w:pPr>
            <w:pStyle w:val="Verzeichnis2"/>
            <w:tabs>
              <w:tab w:val="clear" w:pos="8357"/>
              <w:tab w:val="right" w:leader="dot" w:pos="8640"/>
            </w:tabs>
          </w:pPr>
          <w:hyperlink w:anchor="__RefHeading___Toc217_3725413944">
            <w:r>
              <w:rPr>
                <w:rStyle w:val="Verzeichnissprung"/>
              </w:rPr>
              <w:t xml:space="preserve"> 4.8 Stakeholder-Kommunikationsplan</w:t>
            </w:r>
            <w:r>
              <w:rPr>
                <w:rStyle w:val="Verzeichnissprung"/>
              </w:rPr>
              <w:tab/>
              <w:t>7</w:t>
            </w:r>
          </w:hyperlink>
        </w:p>
        <w:p w14:paraId="6CE9BDD5" w14:textId="77777777" w:rsidR="00AD10A3" w:rsidRDefault="00000000">
          <w:pPr>
            <w:pStyle w:val="Verzeichnis1"/>
          </w:pPr>
          <w:hyperlink w:anchor="__RefHeading___Toc520_2387507712">
            <w:r>
              <w:rPr>
                <w:rStyle w:val="Verzeichnissprung"/>
              </w:rPr>
              <w:t xml:space="preserve"> 5 Projektauswertung</w:t>
            </w:r>
            <w:r>
              <w:rPr>
                <w:rStyle w:val="Verzeichnissprung"/>
              </w:rPr>
              <w:tab/>
              <w:t>7</w:t>
            </w:r>
          </w:hyperlink>
        </w:p>
        <w:p w14:paraId="5E247CC1" w14:textId="77777777" w:rsidR="00AD10A3" w:rsidRDefault="00000000">
          <w:pPr>
            <w:pStyle w:val="Verzeichnis2"/>
            <w:tabs>
              <w:tab w:val="clear" w:pos="8357"/>
              <w:tab w:val="right" w:leader="dot" w:pos="8640"/>
            </w:tabs>
          </w:pPr>
          <w:hyperlink w:anchor="__RefHeading___Toc522_2387507712">
            <w:r>
              <w:rPr>
                <w:rStyle w:val="Verzeichnissprung"/>
              </w:rPr>
              <w:t xml:space="preserve"> 5.1 Zielerreichung</w:t>
            </w:r>
            <w:r>
              <w:rPr>
                <w:rStyle w:val="Verzeichnissprung"/>
              </w:rPr>
              <w:tab/>
              <w:t>7</w:t>
            </w:r>
          </w:hyperlink>
        </w:p>
        <w:p w14:paraId="38D2D301" w14:textId="77777777" w:rsidR="00AD10A3" w:rsidRDefault="00000000">
          <w:pPr>
            <w:pStyle w:val="Verzeichnis2"/>
            <w:tabs>
              <w:tab w:val="clear" w:pos="8357"/>
              <w:tab w:val="right" w:leader="dot" w:pos="8640"/>
            </w:tabs>
          </w:pPr>
          <w:hyperlink w:anchor="__RefHeading___Toc524_2387507712">
            <w:r>
              <w:rPr>
                <w:rStyle w:val="Verzeichnissprung"/>
              </w:rPr>
              <w:t xml:space="preserve"> 5.2 Soll-Ist-Vergleich</w:t>
            </w:r>
            <w:r>
              <w:rPr>
                <w:rStyle w:val="Verzeichnissprung"/>
              </w:rPr>
              <w:tab/>
              <w:t>8</w:t>
            </w:r>
          </w:hyperlink>
        </w:p>
        <w:p w14:paraId="0AF58D81" w14:textId="77777777" w:rsidR="00AD10A3" w:rsidRDefault="00000000">
          <w:pPr>
            <w:pStyle w:val="Verzeichnis2"/>
            <w:tabs>
              <w:tab w:val="clear" w:pos="8357"/>
              <w:tab w:val="right" w:leader="dot" w:pos="8640"/>
            </w:tabs>
          </w:pPr>
          <w:hyperlink w:anchor="__RefHeading___Toc526_2387507712">
            <w:r>
              <w:rPr>
                <w:rStyle w:val="Verzeichnissprung"/>
              </w:rPr>
              <w:t xml:space="preserve"> 5.3 Optimierungs- und Erweiterungsmöglichkeiten</w:t>
            </w:r>
            <w:r>
              <w:rPr>
                <w:rStyle w:val="Verzeichnissprung"/>
              </w:rPr>
              <w:tab/>
              <w:t>8</w:t>
            </w:r>
          </w:hyperlink>
        </w:p>
        <w:p w14:paraId="094253ED" w14:textId="77777777" w:rsidR="00AD10A3" w:rsidRDefault="00000000">
          <w:pPr>
            <w:pStyle w:val="Verzeichnis1"/>
          </w:pPr>
          <w:hyperlink w:anchor="__RefHeading___Toc528_2387507712">
            <w:r>
              <w:rPr>
                <w:rStyle w:val="Verzeichnissprung"/>
              </w:rPr>
              <w:t xml:space="preserve"> 6 Quellenverzeichnis</w:t>
            </w:r>
            <w:r>
              <w:rPr>
                <w:rStyle w:val="Verzeichnissprung"/>
              </w:rPr>
              <w:tab/>
              <w:t>8</w:t>
            </w:r>
          </w:hyperlink>
        </w:p>
        <w:p w14:paraId="509A5834" w14:textId="77777777" w:rsidR="00AD10A3" w:rsidRDefault="00000000">
          <w:pPr>
            <w:pStyle w:val="Verzeichnis2"/>
            <w:tabs>
              <w:tab w:val="clear" w:pos="8357"/>
              <w:tab w:val="right" w:leader="dot" w:pos="8640"/>
            </w:tabs>
          </w:pPr>
          <w:hyperlink w:anchor="__RefHeading___Toc530_2387507712">
            <w:r>
              <w:rPr>
                <w:rStyle w:val="Verzeichnissprung"/>
              </w:rPr>
              <w:t xml:space="preserve"> 7 Fußnoten</w:t>
            </w:r>
            <w:r>
              <w:rPr>
                <w:rStyle w:val="Verzeichnissprung"/>
              </w:rPr>
              <w:tab/>
              <w:t>8</w:t>
            </w:r>
          </w:hyperlink>
        </w:p>
        <w:p w14:paraId="4C36AA11" w14:textId="77777777" w:rsidR="00AD10A3" w:rsidRDefault="00000000">
          <w:pPr>
            <w:pStyle w:val="Verzeichnis2"/>
            <w:tabs>
              <w:tab w:val="clear" w:pos="8357"/>
              <w:tab w:val="right" w:leader="dot" w:pos="8640"/>
            </w:tabs>
          </w:pPr>
          <w:hyperlink w:anchor="__RefHeading___Toc532_2387507712">
            <w:r>
              <w:rPr>
                <w:rStyle w:val="Verzeichnissprung"/>
              </w:rPr>
              <w:t xml:space="preserve"> 7.1 Abbildungen</w:t>
            </w:r>
            <w:r>
              <w:rPr>
                <w:rStyle w:val="Verzeichnissprung"/>
              </w:rPr>
              <w:tab/>
              <w:t>8</w:t>
            </w:r>
          </w:hyperlink>
        </w:p>
        <w:p w14:paraId="68272C95" w14:textId="77777777" w:rsidR="00AD10A3" w:rsidRDefault="00000000">
          <w:pPr>
            <w:pStyle w:val="Verzeichnis1"/>
          </w:pPr>
          <w:hyperlink w:anchor="__RefHeading___Toc534_2387507712">
            <w:r>
              <w:rPr>
                <w:rStyle w:val="Verzeichnissprung"/>
              </w:rPr>
              <w:t xml:space="preserve"> 8 Anhänge</w:t>
            </w:r>
            <w:r>
              <w:rPr>
                <w:rStyle w:val="Verzeichnissprung"/>
              </w:rPr>
              <w:tab/>
              <w:t>8</w:t>
            </w:r>
          </w:hyperlink>
        </w:p>
        <w:p w14:paraId="41E64B3C" w14:textId="77777777" w:rsidR="00AD10A3" w:rsidRDefault="00000000">
          <w:pPr>
            <w:pStyle w:val="Verzeichnis2"/>
            <w:tabs>
              <w:tab w:val="clear" w:pos="8357"/>
              <w:tab w:val="right" w:leader="dot" w:pos="8640"/>
            </w:tabs>
          </w:pPr>
          <w:hyperlink w:anchor="__RefHeading___Toc536_2387507712">
            <w:r>
              <w:rPr>
                <w:rStyle w:val="Verzeichnissprung"/>
              </w:rPr>
              <w:t xml:space="preserve"> A 8.1 Glossar</w:t>
            </w:r>
            <w:r>
              <w:rPr>
                <w:rStyle w:val="Verzeichnissprung"/>
              </w:rPr>
              <w:tab/>
              <w:t>8</w:t>
            </w:r>
          </w:hyperlink>
        </w:p>
        <w:p w14:paraId="3AE12758" w14:textId="77777777" w:rsidR="00AD10A3" w:rsidRDefault="00000000">
          <w:pPr>
            <w:pStyle w:val="Verzeichnis2"/>
            <w:tabs>
              <w:tab w:val="clear" w:pos="8357"/>
              <w:tab w:val="right" w:leader="dot" w:pos="8640"/>
            </w:tabs>
          </w:pPr>
          <w:hyperlink w:anchor="__RefHeading___Toc70_3725413944">
            <w:r>
              <w:rPr>
                <w:rStyle w:val="Verzeichnissprung"/>
              </w:rPr>
              <w:t xml:space="preserve"> A 8.2 Pflichtenheft</w:t>
            </w:r>
            <w:r>
              <w:rPr>
                <w:rStyle w:val="Verzeichnissprung"/>
              </w:rPr>
              <w:tab/>
              <w:t>8</w:t>
            </w:r>
          </w:hyperlink>
        </w:p>
        <w:p w14:paraId="6AAF400B" w14:textId="77777777" w:rsidR="00AD10A3" w:rsidRDefault="00000000">
          <w:pPr>
            <w:pStyle w:val="Verzeichnis2"/>
            <w:tabs>
              <w:tab w:val="clear" w:pos="8357"/>
              <w:tab w:val="right" w:leader="dot" w:pos="8640"/>
            </w:tabs>
          </w:pPr>
          <w:hyperlink w:anchor="__RefHeading___Toc72_3725413944">
            <w:r>
              <w:rPr>
                <w:rStyle w:val="Verzeichnissprung"/>
              </w:rPr>
              <w:t xml:space="preserve"> A 8.3 PSP (Projektstrukturplan)</w:t>
            </w:r>
            <w:r>
              <w:rPr>
                <w:rStyle w:val="Verzeichnissprung"/>
              </w:rPr>
              <w:tab/>
              <w:t>8</w:t>
            </w:r>
          </w:hyperlink>
        </w:p>
        <w:p w14:paraId="6038E778" w14:textId="77777777" w:rsidR="00AD10A3" w:rsidRDefault="00000000">
          <w:pPr>
            <w:pStyle w:val="Verzeichnis2"/>
            <w:tabs>
              <w:tab w:val="clear" w:pos="8357"/>
              <w:tab w:val="right" w:leader="dot" w:pos="8640"/>
            </w:tabs>
          </w:pPr>
          <w:hyperlink w:anchor="__RefHeading___Toc221_3725413944">
            <w:r>
              <w:rPr>
                <w:rStyle w:val="Verzeichnissprung"/>
              </w:rPr>
              <w:t xml:space="preserve"> A 8.4 Gantt-Chart</w:t>
            </w:r>
            <w:r>
              <w:rPr>
                <w:rStyle w:val="Verzeichnissprung"/>
              </w:rPr>
              <w:tab/>
              <w:t>8</w:t>
            </w:r>
          </w:hyperlink>
        </w:p>
        <w:p w14:paraId="0214E201" w14:textId="77777777" w:rsidR="00AD10A3" w:rsidRDefault="00000000">
          <w:pPr>
            <w:pStyle w:val="Verzeichnis2"/>
            <w:tabs>
              <w:tab w:val="clear" w:pos="8357"/>
              <w:tab w:val="right" w:leader="dot" w:pos="8640"/>
            </w:tabs>
          </w:pPr>
          <w:hyperlink w:anchor="__RefHeading___Toc223_3725413944">
            <w:r>
              <w:rPr>
                <w:rStyle w:val="Verzeichnissprung"/>
              </w:rPr>
              <w:t xml:space="preserve"> A 8.5 Risikologo</w:t>
            </w:r>
            <w:r>
              <w:rPr>
                <w:rStyle w:val="Verzeichnissprung"/>
              </w:rPr>
              <w:tab/>
              <w:t>9</w:t>
            </w:r>
          </w:hyperlink>
        </w:p>
        <w:p w14:paraId="762EFA0E" w14:textId="77777777" w:rsidR="00AD10A3" w:rsidRDefault="00000000">
          <w:pPr>
            <w:pStyle w:val="Verzeichnis2"/>
            <w:tabs>
              <w:tab w:val="clear" w:pos="8357"/>
              <w:tab w:val="right" w:leader="dot" w:pos="8640"/>
            </w:tabs>
          </w:pPr>
          <w:hyperlink w:anchor="__RefHeading___Toc225_3725413944">
            <w:r>
              <w:rPr>
                <w:rStyle w:val="Verzeichnissprung"/>
              </w:rPr>
              <w:t xml:space="preserve"> A 8.6 Nutzwertanalyse</w:t>
            </w:r>
            <w:r>
              <w:rPr>
                <w:rStyle w:val="Verzeichnissprung"/>
              </w:rPr>
              <w:tab/>
              <w:t>9</w:t>
            </w:r>
          </w:hyperlink>
          <w:r>
            <w:rPr>
              <w:rStyle w:val="Verzeichnissprung"/>
            </w:rPr>
            <w:fldChar w:fldCharType="end"/>
          </w:r>
        </w:p>
      </w:sdtContent>
    </w:sdt>
    <w:p w14:paraId="033BE60D" w14:textId="77777777" w:rsidR="00AD10A3" w:rsidRDefault="00000000">
      <w:r>
        <w:br w:type="page"/>
      </w:r>
    </w:p>
    <w:p w14:paraId="2BF5279D" w14:textId="77777777" w:rsidR="00AD10A3" w:rsidRDefault="00000000">
      <w:pPr>
        <w:pStyle w:val="berschrift1"/>
        <w:numPr>
          <w:ilvl w:val="0"/>
          <w:numId w:val="1"/>
        </w:numPr>
      </w:pPr>
      <w:bookmarkStart w:id="0" w:name="__RefHeading___Toc322_3725413944"/>
      <w:bookmarkEnd w:id="0"/>
      <w:r>
        <w:lastRenderedPageBreak/>
        <w:t>Projektbeschreibung</w:t>
      </w:r>
    </w:p>
    <w:p w14:paraId="76FD6FED" w14:textId="77777777" w:rsidR="00AD10A3" w:rsidRDefault="00000000">
      <w:r>
        <w:t>Inhalt und Ziele des Projekts.</w:t>
      </w:r>
    </w:p>
    <w:p w14:paraId="73BBC949" w14:textId="77777777" w:rsidR="00AD10A3" w:rsidRDefault="00000000">
      <w:pPr>
        <w:pStyle w:val="berschrift1"/>
        <w:numPr>
          <w:ilvl w:val="0"/>
          <w:numId w:val="1"/>
        </w:numPr>
      </w:pPr>
      <w:bookmarkStart w:id="1" w:name="__RefHeading___Toc492_2387507712"/>
      <w:bookmarkEnd w:id="1"/>
      <w:proofErr w:type="spellStart"/>
      <w:r>
        <w:t>Projekumfeld</w:t>
      </w:r>
      <w:proofErr w:type="spellEnd"/>
    </w:p>
    <w:p w14:paraId="0625EED5" w14:textId="77777777" w:rsidR="00AD10A3" w:rsidRDefault="00000000">
      <w:r>
        <w:t>Beschreibung des Projektumfelds.</w:t>
      </w:r>
    </w:p>
    <w:p w14:paraId="784817D9" w14:textId="77777777" w:rsidR="00AD10A3" w:rsidRDefault="00000000">
      <w:pPr>
        <w:pStyle w:val="berschrift1"/>
        <w:numPr>
          <w:ilvl w:val="0"/>
          <w:numId w:val="1"/>
        </w:numPr>
      </w:pPr>
      <w:bookmarkStart w:id="2" w:name="__RefHeading___Toc169_3725413944"/>
      <w:bookmarkEnd w:id="2"/>
      <w:r>
        <w:t>Projektplanung</w:t>
      </w:r>
    </w:p>
    <w:p w14:paraId="00C7E210" w14:textId="77777777" w:rsidR="00AD10A3" w:rsidRDefault="00000000">
      <w:r>
        <w:t xml:space="preserve">Hier kommt der Projektplan. Dabei </w:t>
      </w:r>
      <w:proofErr w:type="gramStart"/>
      <w:r>
        <w:t>kann</w:t>
      </w:r>
      <w:proofErr w:type="gramEnd"/>
      <w:r>
        <w:t xml:space="preserve"> auch die Anhänge (s. S. </w:t>
      </w:r>
      <w:r>
        <w:fldChar w:fldCharType="begin"/>
      </w:r>
      <w:r>
        <w:instrText xml:space="preserve"> PAGEREF __RefHeading___Toc72_3725413944 \h </w:instrText>
      </w:r>
      <w:r>
        <w:fldChar w:fldCharType="separate"/>
      </w:r>
      <w:r>
        <w:t>8</w:t>
      </w:r>
      <w:r>
        <w:fldChar w:fldCharType="end"/>
      </w:r>
      <w:r>
        <w:t>) Bezug genommen werden.</w:t>
      </w:r>
    </w:p>
    <w:p w14:paraId="0F38279A" w14:textId="77777777" w:rsidR="00AD10A3" w:rsidRDefault="00000000">
      <w:pPr>
        <w:pStyle w:val="berschrift2"/>
      </w:pPr>
      <w:bookmarkStart w:id="3" w:name="__RefHeading___Toc494_2387507712"/>
      <w:bookmarkEnd w:id="3"/>
      <w:r>
        <w:t>IST-Analyse</w:t>
      </w:r>
    </w:p>
    <w:p w14:paraId="785403BA" w14:textId="77777777" w:rsidR="00AD10A3" w:rsidRDefault="00000000">
      <w:r>
        <w:t>Dieser Abschnitt beinhaltet die IST-Analyse.</w:t>
      </w:r>
    </w:p>
    <w:p w14:paraId="4A1FF888" w14:textId="77777777" w:rsidR="00AD10A3" w:rsidRDefault="00000000">
      <w:pPr>
        <w:pStyle w:val="berschrift2"/>
      </w:pPr>
      <w:bookmarkStart w:id="4" w:name="__RefHeading___Toc496_2387507712"/>
      <w:bookmarkEnd w:id="4"/>
      <w:r>
        <w:t>SOLL-Konzept</w:t>
      </w:r>
    </w:p>
    <w:p w14:paraId="478E68AD" w14:textId="77777777" w:rsidR="00AD10A3" w:rsidRDefault="00000000">
      <w:r>
        <w:t xml:space="preserve">Dieser Abschnitt enthält die spezifischen Anforderungen des Projekts. Hier sind alle Anforderungskriterien nach ISO 25010 gelistet. Es sollte eine Auswahl getroffen werden, die für das konkrete Projekt relevant ist. Hier kann auch auf ein Pflichtenheft (s. S. </w:t>
      </w:r>
      <w:r>
        <w:fldChar w:fldCharType="begin"/>
      </w:r>
      <w:r>
        <w:instrText xml:space="preserve"> PAGEREF __RefHeading___Toc70_3725413944 \h </w:instrText>
      </w:r>
      <w:r>
        <w:fldChar w:fldCharType="separate"/>
      </w:r>
      <w:r>
        <w:t>8</w:t>
      </w:r>
      <w:r>
        <w:fldChar w:fldCharType="end"/>
      </w:r>
      <w:r>
        <w:t>) verwiesen werden.</w:t>
      </w:r>
    </w:p>
    <w:p w14:paraId="3D528492" w14:textId="77777777" w:rsidR="00AD10A3" w:rsidRDefault="00000000">
      <w:pPr>
        <w:pStyle w:val="berschrift2"/>
        <w:numPr>
          <w:ilvl w:val="2"/>
          <w:numId w:val="1"/>
        </w:numPr>
      </w:pPr>
      <w:bookmarkStart w:id="5" w:name="__RefHeading___Toc173_3725413944"/>
      <w:bookmarkEnd w:id="5"/>
      <w:r>
        <w:t>Produktqualität</w:t>
      </w:r>
    </w:p>
    <w:p w14:paraId="21B4B912" w14:textId="77777777" w:rsidR="00AD10A3" w:rsidRDefault="00000000">
      <w:pPr>
        <w:pStyle w:val="berschrift3"/>
        <w:numPr>
          <w:ilvl w:val="3"/>
          <w:numId w:val="1"/>
        </w:numPr>
      </w:pPr>
      <w:bookmarkStart w:id="6" w:name="__RefHeading___Toc175_3725413944"/>
      <w:bookmarkEnd w:id="6"/>
      <w:r>
        <w:t>Funktionalität</w:t>
      </w:r>
    </w:p>
    <w:p w14:paraId="2D2CADD3" w14:textId="77777777" w:rsidR="00AD10A3" w:rsidRDefault="00000000">
      <w:r>
        <w:t>Anforderungen für Funktionalität.</w:t>
      </w:r>
    </w:p>
    <w:p w14:paraId="261539AB" w14:textId="77777777" w:rsidR="00AD10A3" w:rsidRDefault="00000000">
      <w:pPr>
        <w:pStyle w:val="berschrift3"/>
        <w:numPr>
          <w:ilvl w:val="3"/>
          <w:numId w:val="1"/>
        </w:numPr>
      </w:pPr>
      <w:bookmarkStart w:id="7" w:name="__RefHeading___Toc177_3725413944"/>
      <w:bookmarkEnd w:id="7"/>
      <w:r>
        <w:t>Leistungseffizienz</w:t>
      </w:r>
    </w:p>
    <w:p w14:paraId="17520993" w14:textId="77777777" w:rsidR="00AD10A3" w:rsidRDefault="00000000">
      <w:r>
        <w:t>Anforderungen für Leistungseffizienz.</w:t>
      </w:r>
    </w:p>
    <w:p w14:paraId="41460593" w14:textId="77777777" w:rsidR="00AD10A3" w:rsidRDefault="00000000">
      <w:pPr>
        <w:pStyle w:val="berschrift3"/>
        <w:numPr>
          <w:ilvl w:val="3"/>
          <w:numId w:val="1"/>
        </w:numPr>
      </w:pPr>
      <w:bookmarkStart w:id="8" w:name="__RefHeading___Toc179_3725413944"/>
      <w:bookmarkEnd w:id="8"/>
      <w:r>
        <w:t>Kompatibilität</w:t>
      </w:r>
    </w:p>
    <w:p w14:paraId="3650A295" w14:textId="77777777" w:rsidR="00AD10A3" w:rsidRDefault="00000000">
      <w:r>
        <w:t>Anforderungen für Kompatibilität.</w:t>
      </w:r>
    </w:p>
    <w:p w14:paraId="4E7A0139" w14:textId="77777777" w:rsidR="00AD10A3" w:rsidRDefault="00000000">
      <w:pPr>
        <w:pStyle w:val="berschrift3"/>
        <w:numPr>
          <w:ilvl w:val="3"/>
          <w:numId w:val="1"/>
        </w:numPr>
      </w:pPr>
      <w:bookmarkStart w:id="9" w:name="__RefHeading___Toc181_3725413944"/>
      <w:bookmarkEnd w:id="9"/>
      <w:r>
        <w:t>Benutzbarkeit</w:t>
      </w:r>
    </w:p>
    <w:p w14:paraId="398DD268" w14:textId="77777777" w:rsidR="00AD10A3" w:rsidRDefault="00000000">
      <w:r>
        <w:t>Anforderungen für Benutzbarkeit.</w:t>
      </w:r>
    </w:p>
    <w:p w14:paraId="10CDAC70" w14:textId="77777777" w:rsidR="00AD10A3" w:rsidRDefault="00000000">
      <w:pPr>
        <w:pStyle w:val="berschrift3"/>
        <w:numPr>
          <w:ilvl w:val="3"/>
          <w:numId w:val="1"/>
        </w:numPr>
      </w:pPr>
      <w:bookmarkStart w:id="10" w:name="__RefHeading___Toc183_3725413944"/>
      <w:bookmarkEnd w:id="10"/>
      <w:r>
        <w:t>Zuverlässigkeit</w:t>
      </w:r>
    </w:p>
    <w:p w14:paraId="3D5CF132" w14:textId="77777777" w:rsidR="00AD10A3" w:rsidRDefault="00000000">
      <w:r>
        <w:t>Anforderungen für Zuverlässigkeit.</w:t>
      </w:r>
    </w:p>
    <w:p w14:paraId="319DE0F5" w14:textId="77777777" w:rsidR="00AD10A3" w:rsidRDefault="00000000">
      <w:pPr>
        <w:pStyle w:val="berschrift3"/>
        <w:numPr>
          <w:ilvl w:val="3"/>
          <w:numId w:val="1"/>
        </w:numPr>
      </w:pPr>
      <w:bookmarkStart w:id="11" w:name="__RefHeading___Toc185_3725413944"/>
      <w:bookmarkEnd w:id="11"/>
      <w:r>
        <w:t>Sicherheit</w:t>
      </w:r>
    </w:p>
    <w:p w14:paraId="10CBF006" w14:textId="77777777" w:rsidR="00AD10A3" w:rsidRDefault="00000000">
      <w:r>
        <w:t>Anforderungen für Sicherheit.</w:t>
      </w:r>
    </w:p>
    <w:p w14:paraId="7AC3C18F" w14:textId="77777777" w:rsidR="00AD10A3" w:rsidRDefault="00000000">
      <w:pPr>
        <w:pStyle w:val="berschrift3"/>
        <w:numPr>
          <w:ilvl w:val="3"/>
          <w:numId w:val="1"/>
        </w:numPr>
      </w:pPr>
      <w:bookmarkStart w:id="12" w:name="__RefHeading___Toc187_3725413944"/>
      <w:bookmarkEnd w:id="12"/>
      <w:r>
        <w:t>Wartbarkeit</w:t>
      </w:r>
    </w:p>
    <w:p w14:paraId="42E591AC" w14:textId="77777777" w:rsidR="00AD10A3" w:rsidRDefault="00000000">
      <w:r>
        <w:t>Anforderungen für Wartbarkeit.</w:t>
      </w:r>
    </w:p>
    <w:p w14:paraId="7C123DBC" w14:textId="77777777" w:rsidR="00AD10A3" w:rsidRDefault="00000000">
      <w:pPr>
        <w:pStyle w:val="berschrift3"/>
        <w:numPr>
          <w:ilvl w:val="3"/>
          <w:numId w:val="1"/>
        </w:numPr>
      </w:pPr>
      <w:bookmarkStart w:id="13" w:name="__RefHeading___Toc189_3725413944"/>
      <w:bookmarkEnd w:id="13"/>
      <w:r>
        <w:t>Übertragbarkeit</w:t>
      </w:r>
    </w:p>
    <w:p w14:paraId="62D755B9" w14:textId="77777777" w:rsidR="00AD10A3" w:rsidRDefault="00000000">
      <w:r>
        <w:t>Anforderungen für Übertragbarkeit.</w:t>
      </w:r>
    </w:p>
    <w:p w14:paraId="7A0080EE" w14:textId="77777777" w:rsidR="00AD10A3" w:rsidRDefault="00000000">
      <w:pPr>
        <w:pStyle w:val="berschrift2"/>
        <w:numPr>
          <w:ilvl w:val="2"/>
          <w:numId w:val="1"/>
        </w:numPr>
      </w:pPr>
      <w:bookmarkStart w:id="14" w:name="__RefHeading___Toc191_3725413944"/>
      <w:bookmarkEnd w:id="14"/>
      <w:r>
        <w:lastRenderedPageBreak/>
        <w:t>Qualität im Einsatz</w:t>
      </w:r>
    </w:p>
    <w:p w14:paraId="005F2BCB" w14:textId="77777777" w:rsidR="00AD10A3" w:rsidRDefault="00000000">
      <w:pPr>
        <w:pStyle w:val="berschrift3"/>
        <w:numPr>
          <w:ilvl w:val="3"/>
          <w:numId w:val="1"/>
        </w:numPr>
      </w:pPr>
      <w:bookmarkStart w:id="15" w:name="__RefHeading___Toc193_3725413944"/>
      <w:bookmarkEnd w:id="15"/>
      <w:r>
        <w:t>Effektivität</w:t>
      </w:r>
    </w:p>
    <w:p w14:paraId="5E1FABA3" w14:textId="77777777" w:rsidR="00AD10A3" w:rsidRDefault="00000000">
      <w:r>
        <w:t>Anforderungen für Effektivität.</w:t>
      </w:r>
    </w:p>
    <w:p w14:paraId="00088275" w14:textId="77777777" w:rsidR="00AD10A3" w:rsidRDefault="00000000">
      <w:pPr>
        <w:pStyle w:val="berschrift3"/>
        <w:numPr>
          <w:ilvl w:val="3"/>
          <w:numId w:val="1"/>
        </w:numPr>
      </w:pPr>
      <w:bookmarkStart w:id="16" w:name="__RefHeading___Toc498_2387507712"/>
      <w:bookmarkEnd w:id="16"/>
      <w:r>
        <w:t>Effizienz</w:t>
      </w:r>
    </w:p>
    <w:p w14:paraId="61817621" w14:textId="77777777" w:rsidR="00AD10A3" w:rsidRDefault="00000000">
      <w:r>
        <w:t>Anforderungen für Effizienz.</w:t>
      </w:r>
    </w:p>
    <w:p w14:paraId="3E9DAF99" w14:textId="77777777" w:rsidR="00AD10A3" w:rsidRDefault="00000000">
      <w:pPr>
        <w:pStyle w:val="berschrift3"/>
        <w:numPr>
          <w:ilvl w:val="3"/>
          <w:numId w:val="1"/>
        </w:numPr>
      </w:pPr>
      <w:bookmarkStart w:id="17" w:name="__RefHeading___Toc500_2387507712"/>
      <w:bookmarkEnd w:id="17"/>
      <w:r>
        <w:t>Anforderungen für Effizienz.</w:t>
      </w:r>
    </w:p>
    <w:p w14:paraId="42665F5E" w14:textId="77777777" w:rsidR="00AD10A3" w:rsidRDefault="00000000">
      <w:r>
        <w:t>Anforderungen für Effizienz.</w:t>
      </w:r>
    </w:p>
    <w:p w14:paraId="6C656A5E" w14:textId="77777777" w:rsidR="00AD10A3" w:rsidRDefault="00000000">
      <w:pPr>
        <w:pStyle w:val="berschrift3"/>
        <w:numPr>
          <w:ilvl w:val="3"/>
          <w:numId w:val="1"/>
        </w:numPr>
      </w:pPr>
      <w:bookmarkStart w:id="18" w:name="__RefHeading___Toc502_2387507712"/>
      <w:bookmarkEnd w:id="18"/>
      <w:r>
        <w:t>Zufriedenheit</w:t>
      </w:r>
    </w:p>
    <w:p w14:paraId="09AE9475" w14:textId="77777777" w:rsidR="00AD10A3" w:rsidRDefault="00000000">
      <w:r>
        <w:t>Anforderungen für Effizienz.</w:t>
      </w:r>
    </w:p>
    <w:p w14:paraId="09820D2C" w14:textId="77777777" w:rsidR="00AD10A3" w:rsidRDefault="00000000">
      <w:pPr>
        <w:pStyle w:val="berschrift3"/>
        <w:numPr>
          <w:ilvl w:val="3"/>
          <w:numId w:val="1"/>
        </w:numPr>
      </w:pPr>
      <w:bookmarkStart w:id="19" w:name="__RefHeading___Toc504_2387507712"/>
      <w:bookmarkEnd w:id="19"/>
      <w:r>
        <w:t>Anforderungen für Zufriedenheit.</w:t>
      </w:r>
    </w:p>
    <w:p w14:paraId="5D3FFB18" w14:textId="77777777" w:rsidR="00AD10A3" w:rsidRDefault="00000000">
      <w:r>
        <w:t>Anforderungen für Effizienz.</w:t>
      </w:r>
    </w:p>
    <w:p w14:paraId="7A90A4B4" w14:textId="77777777" w:rsidR="00AD10A3" w:rsidRDefault="00000000">
      <w:pPr>
        <w:pStyle w:val="berschrift3"/>
        <w:numPr>
          <w:ilvl w:val="3"/>
          <w:numId w:val="1"/>
        </w:numPr>
      </w:pPr>
      <w:bookmarkStart w:id="20" w:name="__RefHeading___Toc506_2387507712"/>
      <w:bookmarkEnd w:id="20"/>
      <w:r>
        <w:t>Freiheit von Risiken</w:t>
      </w:r>
    </w:p>
    <w:p w14:paraId="1A0B7731" w14:textId="77777777" w:rsidR="00AD10A3" w:rsidRDefault="00000000">
      <w:r>
        <w:t>Anforderungen für Effizienz.</w:t>
      </w:r>
    </w:p>
    <w:p w14:paraId="44E8588F" w14:textId="77777777" w:rsidR="00AD10A3" w:rsidRDefault="00000000">
      <w:pPr>
        <w:pStyle w:val="berschrift3"/>
        <w:numPr>
          <w:ilvl w:val="3"/>
          <w:numId w:val="1"/>
        </w:numPr>
      </w:pPr>
      <w:bookmarkStart w:id="21" w:name="__RefHeading___Toc508_2387507712"/>
      <w:bookmarkEnd w:id="21"/>
      <w:r>
        <w:t>Anforderungen für Freiheit von Risiken.</w:t>
      </w:r>
    </w:p>
    <w:p w14:paraId="209A43E9" w14:textId="77777777" w:rsidR="00AD10A3" w:rsidRDefault="00000000">
      <w:r>
        <w:t>Anforderungen für Effizienz.</w:t>
      </w:r>
    </w:p>
    <w:p w14:paraId="592C12F1" w14:textId="77777777" w:rsidR="00AD10A3" w:rsidRDefault="00000000">
      <w:pPr>
        <w:pStyle w:val="berschrift3"/>
        <w:numPr>
          <w:ilvl w:val="3"/>
          <w:numId w:val="1"/>
        </w:numPr>
      </w:pPr>
      <w:bookmarkStart w:id="22" w:name="__RefHeading___Toc510_2387507712"/>
      <w:bookmarkEnd w:id="22"/>
      <w:r>
        <w:t>Erfüllung von Kontext-Anforderungen</w:t>
      </w:r>
    </w:p>
    <w:p w14:paraId="0ADF8477" w14:textId="77777777" w:rsidR="00AD10A3" w:rsidRDefault="00000000">
      <w:r>
        <w:t>Anforderungen für Effizienz.</w:t>
      </w:r>
    </w:p>
    <w:p w14:paraId="3BE985B3" w14:textId="77777777" w:rsidR="00AD10A3" w:rsidRDefault="00000000">
      <w:pPr>
        <w:pStyle w:val="berschrift3"/>
        <w:numPr>
          <w:ilvl w:val="3"/>
          <w:numId w:val="1"/>
        </w:numPr>
      </w:pPr>
      <w:bookmarkStart w:id="23" w:name="__RefHeading___Toc512_2387507712"/>
      <w:bookmarkEnd w:id="23"/>
      <w:r>
        <w:t>Anforderungen für Erfüllung von Kontext-Anforderungen.</w:t>
      </w:r>
    </w:p>
    <w:p w14:paraId="08BAEDE9" w14:textId="77777777" w:rsidR="00AD10A3" w:rsidRDefault="00000000">
      <w:r>
        <w:t>Anforderungen für Effizienz.</w:t>
      </w:r>
    </w:p>
    <w:p w14:paraId="0645BADF" w14:textId="77777777" w:rsidR="00AD10A3" w:rsidRDefault="00000000">
      <w:pPr>
        <w:pStyle w:val="berschrift2"/>
      </w:pPr>
      <w:bookmarkStart w:id="24" w:name="__RefHeading___Toc514_2387507712"/>
      <w:bookmarkEnd w:id="24"/>
      <w:r>
        <w:t>Ablaufplan</w:t>
      </w:r>
    </w:p>
    <w:p w14:paraId="3C1EAB78" w14:textId="77777777" w:rsidR="00AD10A3" w:rsidRDefault="00000000">
      <w:r>
        <w:t>Der Ablaufplan bietet einen strukturierten Überblick über die verschiedenen Phasen und Meilensteine des Projekts. Er stellt die zeitliche Abfolge der einzelnen Aktivitäten dar und ist eng mit dem Projektzeitplan und dem Gantt-Chart verknüpft. In diesem Abschnitt werden spezifische Details zu den Aktivitäten, deren Abhängigkeiten und dem geplanten Zeitrahmen erläutert.</w:t>
      </w:r>
    </w:p>
    <w:p w14:paraId="7FA4E5BE" w14:textId="77777777" w:rsidR="00AD10A3" w:rsidRDefault="00000000">
      <w:pPr>
        <w:pStyle w:val="berschrift2"/>
      </w:pPr>
      <w:bookmarkStart w:id="25" w:name="__RefHeading___Toc516_2387507712"/>
      <w:bookmarkEnd w:id="25"/>
      <w:r>
        <w:t>Ressourcenplanung</w:t>
      </w:r>
    </w:p>
    <w:p w14:paraId="740EB157" w14:textId="77777777" w:rsidR="00AD10A3" w:rsidRDefault="00000000">
      <w:r>
        <w:t>Dieser Abschnitt befasst sich mit der Allokation von Ressourcen, die für die erfolgreiche Durchführung des Projekts erforderlich sind. Dies umfasst sowohl materielle Ressourcen (wie Hardware und Software) als auch personelle Ressourcen. Eine effektive Ressourcenplanung ist entscheidend für das Einhalten des Zeitplans und des Budgets. Hier werden die Anforderungen an Ressourcen quantifiziert und deren Verfügbarkeit und Zuordnung besprochen.</w:t>
      </w:r>
    </w:p>
    <w:p w14:paraId="72B6589A" w14:textId="77777777" w:rsidR="00AD10A3" w:rsidRDefault="00000000">
      <w:pPr>
        <w:pStyle w:val="berschrift2"/>
      </w:pPr>
      <w:bookmarkStart w:id="26" w:name="__RefHeading___Toc518_2387507712"/>
      <w:bookmarkEnd w:id="26"/>
      <w:r>
        <w:lastRenderedPageBreak/>
        <w:t>Kostenplanung</w:t>
      </w:r>
    </w:p>
    <w:p w14:paraId="587211D7" w14:textId="77777777" w:rsidR="00AD10A3" w:rsidRDefault="00000000">
      <w:r>
        <w:t>Die Kostenplanung ist ein wesentliches Element der Projektdokumentation und dient als Leitfaden für die Budgetierung und die finanzielle Überwachung des Projekts. In diesem Abschnitt wird eine detaillierte Aufschlüsselung der voraussichtlichen Projektkosten vorgenommen. Dies schließt sowohl fixe als auch variable Kosten ein und kann auch Szenario-Analysen für verschiedene Kostenausgaben beinhalten.</w:t>
      </w:r>
    </w:p>
    <w:p w14:paraId="2B2355B9" w14:textId="77777777" w:rsidR="00AD10A3" w:rsidRDefault="00000000">
      <w:pPr>
        <w:pStyle w:val="berschrift1"/>
        <w:numPr>
          <w:ilvl w:val="0"/>
          <w:numId w:val="1"/>
        </w:numPr>
      </w:pPr>
      <w:bookmarkStart w:id="27" w:name="__RefHeading___Toc171_3725413944"/>
      <w:bookmarkEnd w:id="27"/>
      <w:r>
        <w:t>Projektdurchführung</w:t>
      </w:r>
    </w:p>
    <w:p w14:paraId="059C7446" w14:textId="77777777" w:rsidR="00AD10A3" w:rsidRDefault="00000000">
      <w:pPr>
        <w:pStyle w:val="berschrift2"/>
      </w:pPr>
      <w:bookmarkStart w:id="28" w:name="__RefHeading___Toc203_3725413944"/>
      <w:bookmarkEnd w:id="28"/>
      <w:r>
        <w:t>Architekturdokumentation</w:t>
      </w:r>
    </w:p>
    <w:p w14:paraId="5E2561A4" w14:textId="77777777" w:rsidR="00AD10A3" w:rsidRDefault="00000000">
      <w:r>
        <w:t>Dieser Abschnitt beschreibt die technische Architektur des Projekts.</w:t>
      </w:r>
    </w:p>
    <w:p w14:paraId="5B1FC3F7" w14:textId="77777777" w:rsidR="00AD10A3" w:rsidRDefault="00000000">
      <w:pPr>
        <w:pStyle w:val="berschrift2"/>
      </w:pPr>
      <w:bookmarkStart w:id="29" w:name="__RefHeading___Toc205_3725413944"/>
      <w:bookmarkEnd w:id="29"/>
      <w:r>
        <w:t>Quellcode-Dokumentation</w:t>
      </w:r>
    </w:p>
    <w:p w14:paraId="6CADD071" w14:textId="77777777" w:rsidR="00AD10A3" w:rsidRDefault="00000000">
      <w:pPr>
        <w:pStyle w:val="Textkrper"/>
      </w:pPr>
      <w:r>
        <w:t>Dieser Abschnitt enthält die Kommentare und Erklärungen zum Quellcode.</w:t>
      </w:r>
    </w:p>
    <w:p w14:paraId="6322669A" w14:textId="77777777" w:rsidR="00AD10A3" w:rsidRDefault="00000000">
      <w:pPr>
        <w:pStyle w:val="berschrift2"/>
      </w:pPr>
      <w:bookmarkStart w:id="30" w:name="__RefHeading___Toc207_3725413944"/>
      <w:bookmarkEnd w:id="30"/>
      <w:r>
        <w:t>Testpläne und Testfälle</w:t>
      </w:r>
    </w:p>
    <w:p w14:paraId="39C6FCFC" w14:textId="77777777" w:rsidR="00AD10A3" w:rsidRDefault="00000000">
      <w:r>
        <w:t>Dieser Abschnitt beschreibt, wie die Software getestet wird.</w:t>
      </w:r>
    </w:p>
    <w:p w14:paraId="21E41DA0" w14:textId="77777777" w:rsidR="00AD10A3" w:rsidRDefault="00000000">
      <w:pPr>
        <w:pStyle w:val="berschrift2"/>
      </w:pPr>
      <w:bookmarkStart w:id="31" w:name="__RefHeading___Toc209_3725413944"/>
      <w:bookmarkEnd w:id="31"/>
      <w:r>
        <w:t>Nutzerdokumentation</w:t>
      </w:r>
    </w:p>
    <w:p w14:paraId="475140F1" w14:textId="77777777" w:rsidR="00AD10A3" w:rsidRDefault="00000000">
      <w:pPr>
        <w:pStyle w:val="Textkrper"/>
      </w:pPr>
      <w:r>
        <w:t>Dieser Abschnitt erklärt, wie die Software vom Endbenutzer verwendet wird.</w:t>
      </w:r>
    </w:p>
    <w:p w14:paraId="133531C6" w14:textId="77777777" w:rsidR="00AD10A3" w:rsidRDefault="00000000">
      <w:pPr>
        <w:pStyle w:val="berschrift2"/>
      </w:pPr>
      <w:bookmarkStart w:id="32" w:name="__RefHeading___Toc211_3725413944"/>
      <w:bookmarkEnd w:id="32"/>
      <w:r>
        <w:t>Projektabschlussbericht</w:t>
      </w:r>
    </w:p>
    <w:p w14:paraId="7AC332B2" w14:textId="77777777" w:rsidR="00AD10A3" w:rsidRDefault="00000000">
      <w:pPr>
        <w:pStyle w:val="Textkrper"/>
      </w:pPr>
      <w:r>
        <w:t>Dieser Abschnitt bewertet den Projekterfolg und zieht Lehren für zukünftige Projekte.</w:t>
      </w:r>
    </w:p>
    <w:p w14:paraId="2D7CD897" w14:textId="77777777" w:rsidR="00AD10A3" w:rsidRDefault="00000000">
      <w:pPr>
        <w:pStyle w:val="berschrift2"/>
      </w:pPr>
      <w:bookmarkStart w:id="33" w:name="__RefHeading___Toc213_3725413944"/>
      <w:bookmarkEnd w:id="33"/>
      <w:r>
        <w:t>Änderungsprotokoll</w:t>
      </w:r>
    </w:p>
    <w:p w14:paraId="298DF17F" w14:textId="77777777" w:rsidR="00AD10A3" w:rsidRDefault="00000000">
      <w:pPr>
        <w:pStyle w:val="Textkrper"/>
      </w:pPr>
      <w:r>
        <w:t>Dieser Abschnitt enthält ein fortlaufend aktualisiertes Änderungsprotokoll.</w:t>
      </w:r>
    </w:p>
    <w:p w14:paraId="45766A68" w14:textId="77777777" w:rsidR="00AD10A3" w:rsidRDefault="00000000">
      <w:pPr>
        <w:pStyle w:val="berschrift2"/>
      </w:pPr>
      <w:bookmarkStart w:id="34" w:name="__RefHeading___Toc215_3725413944"/>
      <w:bookmarkEnd w:id="34"/>
      <w:r>
        <w:t>Risikomanagementplan</w:t>
      </w:r>
    </w:p>
    <w:p w14:paraId="6ADCE661" w14:textId="77777777" w:rsidR="00AD10A3" w:rsidRDefault="00000000">
      <w:pPr>
        <w:pStyle w:val="Textkrper"/>
      </w:pPr>
      <w:r>
        <w:t>Dieser Abschnitt identifiziert potenzielle Risiken und skizziert Pläne für ihre Minderung.</w:t>
      </w:r>
    </w:p>
    <w:p w14:paraId="377F05D5" w14:textId="77777777" w:rsidR="00AD10A3" w:rsidRDefault="00000000">
      <w:pPr>
        <w:pStyle w:val="Textkrper"/>
      </w:pPr>
      <w:r>
        <w:t xml:space="preserve">Hier kann auch auf das Risikolog (s. S. </w:t>
      </w:r>
      <w:r>
        <w:fldChar w:fldCharType="begin"/>
      </w:r>
      <w:r>
        <w:instrText xml:space="preserve"> PAGEREF __RefHeading___Toc223_3725413944 \h </w:instrText>
      </w:r>
      <w:r>
        <w:fldChar w:fldCharType="separate"/>
      </w:r>
      <w:r>
        <w:t>9</w:t>
      </w:r>
      <w:r>
        <w:fldChar w:fldCharType="end"/>
      </w:r>
      <w:r>
        <w:t>) Bezug genommen werden.</w:t>
      </w:r>
    </w:p>
    <w:p w14:paraId="1F0F9A1E" w14:textId="77777777" w:rsidR="00AD10A3" w:rsidRDefault="00000000">
      <w:pPr>
        <w:pStyle w:val="berschrift2"/>
      </w:pPr>
      <w:bookmarkStart w:id="35" w:name="__RefHeading___Toc217_3725413944"/>
      <w:bookmarkEnd w:id="35"/>
      <w:r>
        <w:t>Stakeholder-Kommunikationsplan</w:t>
      </w:r>
    </w:p>
    <w:p w14:paraId="34982D4B" w14:textId="77777777" w:rsidR="00AD10A3" w:rsidRDefault="00000000">
      <w:pPr>
        <w:pStyle w:val="Textkrper"/>
      </w:pPr>
      <w:r>
        <w:t>Dieser Abschnitt beschreibt, wie und wann mit den verschiedenen Projektbeteiligten kommuniziert wird.</w:t>
      </w:r>
    </w:p>
    <w:p w14:paraId="4D0E5928" w14:textId="77777777" w:rsidR="00AD10A3" w:rsidRDefault="00000000">
      <w:pPr>
        <w:pStyle w:val="berschrift1"/>
        <w:numPr>
          <w:ilvl w:val="0"/>
          <w:numId w:val="1"/>
        </w:numPr>
      </w:pPr>
      <w:bookmarkStart w:id="36" w:name="__RefHeading___Toc520_2387507712"/>
      <w:bookmarkEnd w:id="36"/>
      <w:r>
        <w:t>Projektauswertung</w:t>
      </w:r>
    </w:p>
    <w:p w14:paraId="3A7F353D" w14:textId="77777777" w:rsidR="00AD10A3" w:rsidRDefault="00000000">
      <w:r>
        <w:t>Dieser Abschnitt dient der umfassenden Analyse und Bewertung der Projektleistung und -ergebnisse.</w:t>
      </w:r>
    </w:p>
    <w:p w14:paraId="3D2A399B" w14:textId="77777777" w:rsidR="00AD10A3" w:rsidRDefault="00000000">
      <w:pPr>
        <w:pStyle w:val="berschrift2"/>
      </w:pPr>
      <w:bookmarkStart w:id="37" w:name="__RefHeading___Toc522_2387507712"/>
      <w:bookmarkEnd w:id="37"/>
      <w:r>
        <w:t>Zielerreichung</w:t>
      </w:r>
    </w:p>
    <w:p w14:paraId="17F0BDFC" w14:textId="77777777" w:rsidR="00AD10A3" w:rsidRDefault="00000000">
      <w:r>
        <w:t>Hier wird bewertet, inwiefern die ursprünglichen Projektziele erreicht wurden. Dies kann quantitativ oder qualitativ erfolgen, je nach den spezifischen Zielen und KPIs des Projekts.</w:t>
      </w:r>
    </w:p>
    <w:p w14:paraId="09B53BC0" w14:textId="77777777" w:rsidR="00AD10A3" w:rsidRDefault="00000000">
      <w:pPr>
        <w:pStyle w:val="berschrift2"/>
      </w:pPr>
      <w:bookmarkStart w:id="38" w:name="__RefHeading___Toc524_2387507712"/>
      <w:bookmarkEnd w:id="38"/>
      <w:r>
        <w:lastRenderedPageBreak/>
        <w:t>Soll-Ist-Vergleich</w:t>
      </w:r>
    </w:p>
    <w:p w14:paraId="08C1E801" w14:textId="77777777" w:rsidR="00AD10A3" w:rsidRDefault="00000000">
      <w:r>
        <w:t>In diesem Unterabschnitt wird eine Gegenüberstellung der geplanten (Soll) und tatsächlich erreichten (Ist) Projektziele und -ergebnisse vorgenommen. Dies beinhaltet auch eine Analyse der Abweichungen und ihrer Ursachen.</w:t>
      </w:r>
    </w:p>
    <w:p w14:paraId="11EE2B22" w14:textId="77777777" w:rsidR="00AD10A3" w:rsidRDefault="00000000">
      <w:pPr>
        <w:pStyle w:val="berschrift2"/>
      </w:pPr>
      <w:bookmarkStart w:id="39" w:name="__RefHeading___Toc526_2387507712"/>
      <w:bookmarkEnd w:id="39"/>
      <w:r>
        <w:t>Optimierungs- und Erweiterungsmöglichkeiten</w:t>
      </w:r>
    </w:p>
    <w:p w14:paraId="78F976BD" w14:textId="77777777" w:rsidR="00AD10A3" w:rsidRDefault="00000000">
      <w:r>
        <w:t>Dieser Abschnitt listet potenzielle Bereiche für Verbesserungen und mögliche Erweiterungen des Projekts oder des entwickelten Produkts auf. Dies kann auch als Grundlage für zukünftige Projekte dienen.</w:t>
      </w:r>
    </w:p>
    <w:p w14:paraId="154D2421" w14:textId="77777777" w:rsidR="00AD10A3" w:rsidRDefault="00000000">
      <w:pPr>
        <w:pStyle w:val="berschrift1"/>
        <w:numPr>
          <w:ilvl w:val="0"/>
          <w:numId w:val="1"/>
        </w:numPr>
      </w:pPr>
      <w:bookmarkStart w:id="40" w:name="__RefHeading___Toc528_2387507712"/>
      <w:bookmarkEnd w:id="40"/>
      <w:r>
        <w:t>Quellenverzeichnis</w:t>
      </w:r>
    </w:p>
    <w:p w14:paraId="4B6FB604" w14:textId="77777777" w:rsidR="00AD10A3" w:rsidRDefault="00000000">
      <w:pPr>
        <w:pStyle w:val="berschrift2"/>
        <w:numPr>
          <w:ilvl w:val="0"/>
          <w:numId w:val="1"/>
        </w:numPr>
      </w:pPr>
      <w:bookmarkStart w:id="41" w:name="__RefHeading___Toc530_2387507712"/>
      <w:bookmarkEnd w:id="41"/>
      <w:r>
        <w:t>Fußnoten</w:t>
      </w:r>
    </w:p>
    <w:p w14:paraId="17A6A1DB" w14:textId="77777777" w:rsidR="00AD10A3" w:rsidRDefault="00000000">
      <w:r>
        <w:t>Dieser Unterabschnitt listet alle Fußnoten auf, die im Dokument verwendet wurden, um zusätzliche Erläuterungen oder Bezüge zu den jeweiligen Quellen zu bieten.</w:t>
      </w:r>
    </w:p>
    <w:p w14:paraId="6E9BFF56" w14:textId="77777777" w:rsidR="00AD10A3" w:rsidRDefault="00AD10A3"/>
    <w:p w14:paraId="719F6998" w14:textId="77777777" w:rsidR="00AD10A3" w:rsidRDefault="00000000">
      <w:pPr>
        <w:pStyle w:val="berschrift2"/>
      </w:pPr>
      <w:bookmarkStart w:id="42" w:name="__RefHeading___Toc532_2387507712"/>
      <w:bookmarkEnd w:id="42"/>
      <w:r>
        <w:t>Abbildungen</w:t>
      </w:r>
    </w:p>
    <w:p w14:paraId="0BA2E708" w14:textId="77777777" w:rsidR="00AD10A3" w:rsidRDefault="00000000">
      <w:r>
        <w:t>Eine Auflistung aller im Dokument verwendeten Abbildungen, Diagramme und Tabellen, inklusive einer kurzen Beschreibung und der Quellenangabe, falls zutreffend.</w:t>
      </w:r>
    </w:p>
    <w:p w14:paraId="0385C64C" w14:textId="77777777" w:rsidR="00AD10A3" w:rsidRDefault="00000000">
      <w:pPr>
        <w:pStyle w:val="berschrift1"/>
        <w:numPr>
          <w:ilvl w:val="0"/>
          <w:numId w:val="1"/>
        </w:numPr>
      </w:pPr>
      <w:bookmarkStart w:id="43" w:name="__RefHeading___Toc534_2387507712"/>
      <w:bookmarkEnd w:id="43"/>
      <w:r>
        <w:t>Anhänge</w:t>
      </w:r>
    </w:p>
    <w:p w14:paraId="3E15016A" w14:textId="77777777" w:rsidR="00AD10A3" w:rsidRDefault="00000000">
      <w:pPr>
        <w:pStyle w:val="Anhang"/>
        <w:numPr>
          <w:ilvl w:val="1"/>
          <w:numId w:val="9"/>
        </w:numPr>
      </w:pPr>
      <w:bookmarkStart w:id="44" w:name="__RefHeading___Toc536_2387507712"/>
      <w:bookmarkEnd w:id="44"/>
      <w:r>
        <w:t>Glossar</w:t>
      </w:r>
    </w:p>
    <w:p w14:paraId="46E41500" w14:textId="77777777" w:rsidR="00AD10A3" w:rsidRDefault="00000000">
      <w:pPr>
        <w:ind w:left="720"/>
      </w:pPr>
      <w:r>
        <w:t>Hier werden wichtige Begriffe definiert.</w:t>
      </w:r>
    </w:p>
    <w:p w14:paraId="37068481" w14:textId="77777777" w:rsidR="00AD10A3" w:rsidRDefault="00000000">
      <w:pPr>
        <w:pStyle w:val="Anhang"/>
        <w:numPr>
          <w:ilvl w:val="1"/>
          <w:numId w:val="9"/>
        </w:numPr>
      </w:pPr>
      <w:bookmarkStart w:id="45" w:name="__RefHeading___Toc70_3725413944"/>
      <w:bookmarkEnd w:id="45"/>
      <w:r>
        <w:t>Pflichtenheft</w:t>
      </w:r>
    </w:p>
    <w:p w14:paraId="10162B19" w14:textId="77777777" w:rsidR="00AD10A3" w:rsidRDefault="00000000">
      <w:pPr>
        <w:ind w:left="720"/>
      </w:pPr>
      <w:r>
        <w:t xml:space="preserve">Dieser Anhang enthält das </w:t>
      </w:r>
      <w:proofErr w:type="spellStart"/>
      <w:r>
        <w:t>Plichtenheft</w:t>
      </w:r>
      <w:proofErr w:type="spellEnd"/>
    </w:p>
    <w:p w14:paraId="3D801694" w14:textId="77777777" w:rsidR="00AD10A3" w:rsidRDefault="00000000">
      <w:pPr>
        <w:pStyle w:val="Anhang"/>
        <w:numPr>
          <w:ilvl w:val="1"/>
          <w:numId w:val="9"/>
        </w:numPr>
      </w:pPr>
      <w:bookmarkStart w:id="46" w:name="__RefHeading___Toc72_3725413944"/>
      <w:bookmarkEnd w:id="46"/>
      <w:r>
        <w:t>PSP (Projektstrukturplan)</w:t>
      </w:r>
    </w:p>
    <w:p w14:paraId="75EF03F4" w14:textId="77777777" w:rsidR="00AD10A3" w:rsidRDefault="00000000">
      <w:pPr>
        <w:ind w:left="720"/>
      </w:pPr>
      <w:r>
        <w:t>Dieser Anhang enthält den Projektstrukturplan.</w:t>
      </w:r>
    </w:p>
    <w:p w14:paraId="6D779FD3" w14:textId="77777777" w:rsidR="00AD10A3" w:rsidRDefault="00000000">
      <w:pPr>
        <w:pStyle w:val="Anhang"/>
        <w:numPr>
          <w:ilvl w:val="1"/>
          <w:numId w:val="9"/>
        </w:numPr>
      </w:pPr>
      <w:bookmarkStart w:id="47" w:name="__RefHeading___Toc221_3725413944"/>
      <w:bookmarkEnd w:id="47"/>
      <w:r>
        <w:t>Gantt-Chart</w:t>
      </w:r>
    </w:p>
    <w:p w14:paraId="213B48FB" w14:textId="77777777" w:rsidR="00AD10A3" w:rsidRDefault="00000000">
      <w:pPr>
        <w:ind w:left="720"/>
      </w:pPr>
      <w:r>
        <w:t>Dieser Anhang enthält das Gantt-Chart für das Projekt.</w:t>
      </w:r>
    </w:p>
    <w:p w14:paraId="7A6B8B3D" w14:textId="77777777" w:rsidR="00AD10A3" w:rsidRDefault="00000000">
      <w:pPr>
        <w:pStyle w:val="Anhang"/>
        <w:numPr>
          <w:ilvl w:val="1"/>
          <w:numId w:val="9"/>
        </w:numPr>
      </w:pPr>
      <w:bookmarkStart w:id="48" w:name="__RefHeading___Toc223_3725413944"/>
      <w:bookmarkEnd w:id="48"/>
      <w:r>
        <w:t>Risikologo</w:t>
      </w:r>
    </w:p>
    <w:p w14:paraId="0AC99CFF" w14:textId="77777777" w:rsidR="00AD10A3" w:rsidRDefault="00000000">
      <w:pPr>
        <w:ind w:left="720"/>
      </w:pPr>
      <w:r>
        <w:t>Dieser Anhang enthält das Risikologo für das Projekt.</w:t>
      </w:r>
    </w:p>
    <w:p w14:paraId="7398A399" w14:textId="77777777" w:rsidR="00AD10A3" w:rsidRDefault="00000000">
      <w:pPr>
        <w:pStyle w:val="Anhang"/>
        <w:numPr>
          <w:ilvl w:val="1"/>
          <w:numId w:val="9"/>
        </w:numPr>
      </w:pPr>
      <w:bookmarkStart w:id="49" w:name="__RefHeading___Toc225_3725413944"/>
      <w:bookmarkEnd w:id="49"/>
      <w:r>
        <w:t>Nutzwertanalyse</w:t>
      </w:r>
    </w:p>
    <w:p w14:paraId="41C910EE" w14:textId="77777777" w:rsidR="00AD10A3" w:rsidRDefault="00000000">
      <w:pPr>
        <w:ind w:left="720"/>
      </w:pPr>
      <w:r>
        <w:t>Dieser Anhang enthält die Nutzwertanalyse für das Projekt.</w:t>
      </w:r>
    </w:p>
    <w:sectPr w:rsidR="00AD10A3">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roman"/>
    <w:pitch w:val="variable"/>
  </w:font>
  <w:font w:name="Liberation Sans">
    <w:altName w:val="Arial"/>
    <w:panose1 w:val="020B0604020202020204"/>
    <w:charset w:val="00"/>
    <w:family w:val="roman"/>
    <w:pitch w:val="variable"/>
  </w:font>
  <w:font w:name="Microsoft YaHei">
    <w:panose1 w:val="00000000000000000000"/>
    <w:charset w:val="00"/>
    <w:family w:val="roman"/>
    <w:notTrueType/>
    <w:pitch w:val="default"/>
  </w:font>
  <w:font w:name="Lucida Sans">
    <w:panose1 w:val="020B0602030504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EAE"/>
    <w:multiLevelType w:val="multilevel"/>
    <w:tmpl w:val="3CCE068E"/>
    <w:lvl w:ilvl="0">
      <w:start w:val="1"/>
      <w:numFmt w:val="decimal"/>
      <w:pStyle w:val="Listennumm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2E25F3"/>
    <w:multiLevelType w:val="multilevel"/>
    <w:tmpl w:val="09D2382E"/>
    <w:lvl w:ilvl="0">
      <w:start w:val="1"/>
      <w:numFmt w:val="decimal"/>
      <w:pStyle w:val="Listennumm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A586792"/>
    <w:multiLevelType w:val="multilevel"/>
    <w:tmpl w:val="263A0ABA"/>
    <w:lvl w:ilvl="0">
      <w:start w:val="1"/>
      <w:numFmt w:val="decimal"/>
      <w:pStyle w:val="berschrift1"/>
      <w:lvlText w:val=" %1 "/>
      <w:lvlJc w:val="left"/>
      <w:pPr>
        <w:tabs>
          <w:tab w:val="num" w:pos="397"/>
        </w:tabs>
        <w:ind w:left="754" w:hanging="397"/>
      </w:pPr>
    </w:lvl>
    <w:lvl w:ilvl="1">
      <w:start w:val="1"/>
      <w:numFmt w:val="decimal"/>
      <w:lvlText w:val=" %1.%2 "/>
      <w:lvlJc w:val="left"/>
      <w:pPr>
        <w:tabs>
          <w:tab w:val="num" w:pos="794"/>
        </w:tabs>
        <w:ind w:left="1151" w:hanging="397"/>
      </w:pPr>
    </w:lvl>
    <w:lvl w:ilvl="2">
      <w:start w:val="1"/>
      <w:numFmt w:val="decimal"/>
      <w:lvlText w:val=" %1.%2.%3 "/>
      <w:lvlJc w:val="left"/>
      <w:pPr>
        <w:tabs>
          <w:tab w:val="num" w:pos="1191"/>
        </w:tabs>
        <w:ind w:left="1548" w:hanging="397"/>
      </w:pPr>
    </w:lvl>
    <w:lvl w:ilvl="3">
      <w:start w:val="1"/>
      <w:numFmt w:val="decimal"/>
      <w:lvlText w:val=" %1.%2.%3.%4 "/>
      <w:lvlJc w:val="left"/>
      <w:pPr>
        <w:tabs>
          <w:tab w:val="num" w:pos="1588"/>
        </w:tabs>
        <w:ind w:left="1945" w:hanging="397"/>
      </w:pPr>
    </w:lvl>
    <w:lvl w:ilvl="4">
      <w:start w:val="1"/>
      <w:numFmt w:val="decimal"/>
      <w:lvlText w:val=" %1.%2.%3.%4.%5 "/>
      <w:lvlJc w:val="left"/>
      <w:pPr>
        <w:tabs>
          <w:tab w:val="num" w:pos="1985"/>
        </w:tabs>
        <w:ind w:left="2342" w:hanging="397"/>
      </w:pPr>
    </w:lvl>
    <w:lvl w:ilvl="5">
      <w:start w:val="1"/>
      <w:numFmt w:val="decimal"/>
      <w:lvlText w:val=" %1.%2.%3.%4.%5.%6 "/>
      <w:lvlJc w:val="left"/>
      <w:pPr>
        <w:tabs>
          <w:tab w:val="num" w:pos="2381"/>
        </w:tabs>
        <w:ind w:left="2738" w:hanging="397"/>
      </w:pPr>
    </w:lvl>
    <w:lvl w:ilvl="6">
      <w:start w:val="1"/>
      <w:numFmt w:val="decimal"/>
      <w:lvlText w:val=" %1.%2.%3.%4.%5.%6.%7 "/>
      <w:lvlJc w:val="left"/>
      <w:pPr>
        <w:tabs>
          <w:tab w:val="num" w:pos="2778"/>
        </w:tabs>
        <w:ind w:left="3135" w:hanging="397"/>
      </w:pPr>
    </w:lvl>
    <w:lvl w:ilvl="7">
      <w:start w:val="1"/>
      <w:numFmt w:val="decimal"/>
      <w:lvlText w:val=" %1.%2.%3.%4.%5.%6.%7.%8 "/>
      <w:lvlJc w:val="left"/>
      <w:pPr>
        <w:tabs>
          <w:tab w:val="num" w:pos="3175"/>
        </w:tabs>
        <w:ind w:left="3532" w:hanging="397"/>
      </w:pPr>
    </w:lvl>
    <w:lvl w:ilvl="8">
      <w:start w:val="1"/>
      <w:numFmt w:val="decimal"/>
      <w:lvlText w:val=" %1.%2.%3.%4.%5.%6.%7.%8.%9 "/>
      <w:lvlJc w:val="left"/>
      <w:pPr>
        <w:tabs>
          <w:tab w:val="num" w:pos="3572"/>
        </w:tabs>
        <w:ind w:left="3929" w:hanging="397"/>
      </w:pPr>
    </w:lvl>
  </w:abstractNum>
  <w:abstractNum w:abstractNumId="3" w15:restartNumberingAfterBreak="0">
    <w:nsid w:val="44815CCF"/>
    <w:multiLevelType w:val="multilevel"/>
    <w:tmpl w:val="8A1E1526"/>
    <w:lvl w:ilvl="0">
      <w:start w:val="1"/>
      <w:numFmt w:val="bullet"/>
      <w:pStyle w:val="Aufzhlungszeichen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976489"/>
    <w:multiLevelType w:val="multilevel"/>
    <w:tmpl w:val="553A0020"/>
    <w:lvl w:ilvl="0">
      <w:start w:val="1"/>
      <w:numFmt w:val="bullet"/>
      <w:pStyle w:val="Aufzhlungszeichen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F0F3E62"/>
    <w:multiLevelType w:val="multilevel"/>
    <w:tmpl w:val="E6C002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3453F65"/>
    <w:multiLevelType w:val="multilevel"/>
    <w:tmpl w:val="69B82216"/>
    <w:lvl w:ilvl="0">
      <w:start w:val="8"/>
      <w:numFmt w:val="decimal"/>
      <w:pStyle w:val="Anhang"/>
      <w:lvlText w:val=" %1 "/>
      <w:lvlJc w:val="left"/>
      <w:pPr>
        <w:tabs>
          <w:tab w:val="num" w:pos="397"/>
        </w:tabs>
        <w:ind w:left="754" w:hanging="397"/>
      </w:pPr>
    </w:lvl>
    <w:lvl w:ilvl="1">
      <w:start w:val="1"/>
      <w:numFmt w:val="decimal"/>
      <w:lvlText w:val=" A %1.%2 "/>
      <w:lvlJc w:val="left"/>
      <w:pPr>
        <w:tabs>
          <w:tab w:val="num" w:pos="794"/>
        </w:tabs>
        <w:ind w:left="1151" w:hanging="397"/>
      </w:pPr>
    </w:lvl>
    <w:lvl w:ilvl="2">
      <w:start w:val="1"/>
      <w:numFmt w:val="decimal"/>
      <w:lvlText w:val=" A %1.%2.%3 "/>
      <w:lvlJc w:val="left"/>
      <w:pPr>
        <w:tabs>
          <w:tab w:val="num" w:pos="1191"/>
        </w:tabs>
        <w:ind w:left="1548" w:hanging="397"/>
      </w:pPr>
    </w:lvl>
    <w:lvl w:ilvl="3">
      <w:start w:val="1"/>
      <w:numFmt w:val="decimal"/>
      <w:lvlText w:val=" A %1.%2.%3.%4 "/>
      <w:lvlJc w:val="left"/>
      <w:pPr>
        <w:tabs>
          <w:tab w:val="num" w:pos="1588"/>
        </w:tabs>
        <w:ind w:left="1945" w:hanging="397"/>
      </w:pPr>
    </w:lvl>
    <w:lvl w:ilvl="4">
      <w:start w:val="1"/>
      <w:numFmt w:val="decimal"/>
      <w:lvlText w:val=" A %1.%2.%3.%4.%5 "/>
      <w:lvlJc w:val="left"/>
      <w:pPr>
        <w:tabs>
          <w:tab w:val="num" w:pos="1985"/>
        </w:tabs>
        <w:ind w:left="2342" w:hanging="397"/>
      </w:pPr>
    </w:lvl>
    <w:lvl w:ilvl="5">
      <w:start w:val="1"/>
      <w:numFmt w:val="decimal"/>
      <w:lvlText w:val=" A %1.%2.%3.%4.%5.%6 "/>
      <w:lvlJc w:val="left"/>
      <w:pPr>
        <w:tabs>
          <w:tab w:val="num" w:pos="2381"/>
        </w:tabs>
        <w:ind w:left="2738" w:hanging="397"/>
      </w:pPr>
    </w:lvl>
    <w:lvl w:ilvl="6">
      <w:start w:val="1"/>
      <w:numFmt w:val="decimal"/>
      <w:lvlText w:val=" A %1.%2.%3.%4.%5.%6.%7 "/>
      <w:lvlJc w:val="left"/>
      <w:pPr>
        <w:tabs>
          <w:tab w:val="num" w:pos="2778"/>
        </w:tabs>
        <w:ind w:left="3135" w:hanging="397"/>
      </w:pPr>
    </w:lvl>
    <w:lvl w:ilvl="7">
      <w:start w:val="1"/>
      <w:numFmt w:val="decimal"/>
      <w:lvlText w:val=" %1.%2.%3.%4.%5.%6.%7.%8 "/>
      <w:lvlJc w:val="left"/>
      <w:pPr>
        <w:tabs>
          <w:tab w:val="num" w:pos="3175"/>
        </w:tabs>
        <w:ind w:left="3532" w:hanging="397"/>
      </w:pPr>
    </w:lvl>
    <w:lvl w:ilvl="8">
      <w:start w:val="1"/>
      <w:numFmt w:val="decimal"/>
      <w:lvlText w:val=" %1.%2.%3.%4.%5.%6.%7.%8.%9 "/>
      <w:lvlJc w:val="left"/>
      <w:pPr>
        <w:tabs>
          <w:tab w:val="num" w:pos="3572"/>
        </w:tabs>
        <w:ind w:left="3929" w:hanging="397"/>
      </w:pPr>
    </w:lvl>
  </w:abstractNum>
  <w:abstractNum w:abstractNumId="7" w15:restartNumberingAfterBreak="0">
    <w:nsid w:val="58904CA6"/>
    <w:multiLevelType w:val="multilevel"/>
    <w:tmpl w:val="7174F0E2"/>
    <w:lvl w:ilvl="0">
      <w:start w:val="1"/>
      <w:numFmt w:val="decimal"/>
      <w:lvlText w:val=" %1 "/>
      <w:lvlJc w:val="left"/>
      <w:pPr>
        <w:tabs>
          <w:tab w:val="num" w:pos="397"/>
        </w:tabs>
        <w:ind w:left="754" w:hanging="397"/>
      </w:pPr>
    </w:lvl>
    <w:lvl w:ilvl="1">
      <w:start w:val="1"/>
      <w:numFmt w:val="decimal"/>
      <w:pStyle w:val="berschrift2"/>
      <w:lvlText w:val=" %1.%2 "/>
      <w:lvlJc w:val="left"/>
      <w:pPr>
        <w:tabs>
          <w:tab w:val="num" w:pos="794"/>
        </w:tabs>
        <w:ind w:left="1151" w:hanging="397"/>
      </w:pPr>
    </w:lvl>
    <w:lvl w:ilvl="2">
      <w:start w:val="1"/>
      <w:numFmt w:val="decimal"/>
      <w:lvlText w:val=" %1.%2.%3 "/>
      <w:lvlJc w:val="left"/>
      <w:pPr>
        <w:tabs>
          <w:tab w:val="num" w:pos="1191"/>
        </w:tabs>
        <w:ind w:left="1548" w:hanging="397"/>
      </w:pPr>
    </w:lvl>
    <w:lvl w:ilvl="3">
      <w:start w:val="1"/>
      <w:numFmt w:val="decimal"/>
      <w:lvlText w:val=" %1.%2.%3.%4 "/>
      <w:lvlJc w:val="left"/>
      <w:pPr>
        <w:tabs>
          <w:tab w:val="num" w:pos="1588"/>
        </w:tabs>
        <w:ind w:left="1945" w:hanging="397"/>
      </w:pPr>
    </w:lvl>
    <w:lvl w:ilvl="4">
      <w:start w:val="1"/>
      <w:numFmt w:val="decimal"/>
      <w:lvlText w:val=" %1.%2.%3.%4.%5 "/>
      <w:lvlJc w:val="left"/>
      <w:pPr>
        <w:tabs>
          <w:tab w:val="num" w:pos="1985"/>
        </w:tabs>
        <w:ind w:left="2342" w:hanging="397"/>
      </w:pPr>
    </w:lvl>
    <w:lvl w:ilvl="5">
      <w:start w:val="1"/>
      <w:numFmt w:val="decimal"/>
      <w:lvlText w:val=" %1.%2.%3.%4.%5.%6 "/>
      <w:lvlJc w:val="left"/>
      <w:pPr>
        <w:tabs>
          <w:tab w:val="num" w:pos="2381"/>
        </w:tabs>
        <w:ind w:left="2738" w:hanging="397"/>
      </w:pPr>
    </w:lvl>
    <w:lvl w:ilvl="6">
      <w:start w:val="1"/>
      <w:numFmt w:val="decimal"/>
      <w:lvlText w:val=" %1.%2.%3.%4.%5.%6.%7 "/>
      <w:lvlJc w:val="left"/>
      <w:pPr>
        <w:tabs>
          <w:tab w:val="num" w:pos="2778"/>
        </w:tabs>
        <w:ind w:left="3135" w:hanging="397"/>
      </w:pPr>
    </w:lvl>
    <w:lvl w:ilvl="7">
      <w:start w:val="1"/>
      <w:numFmt w:val="decimal"/>
      <w:lvlText w:val=" %1.%2.%3.%4.%5.%6.%7.%8 "/>
      <w:lvlJc w:val="left"/>
      <w:pPr>
        <w:tabs>
          <w:tab w:val="num" w:pos="3175"/>
        </w:tabs>
        <w:ind w:left="3532" w:hanging="397"/>
      </w:pPr>
    </w:lvl>
    <w:lvl w:ilvl="8">
      <w:start w:val="1"/>
      <w:numFmt w:val="decimal"/>
      <w:lvlText w:val=" %1.%2.%3.%4.%5.%6.%7.%8.%9 "/>
      <w:lvlJc w:val="left"/>
      <w:pPr>
        <w:tabs>
          <w:tab w:val="num" w:pos="3572"/>
        </w:tabs>
        <w:ind w:left="3929" w:hanging="397"/>
      </w:pPr>
    </w:lvl>
  </w:abstractNum>
  <w:abstractNum w:abstractNumId="8" w15:restartNumberingAfterBreak="0">
    <w:nsid w:val="6A6E5E5C"/>
    <w:multiLevelType w:val="multilevel"/>
    <w:tmpl w:val="6096F592"/>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3F00F72"/>
    <w:multiLevelType w:val="multilevel"/>
    <w:tmpl w:val="5D200C0E"/>
    <w:lvl w:ilvl="0">
      <w:start w:val="1"/>
      <w:numFmt w:val="decimal"/>
      <w:pStyle w:val="Listennumm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638535920">
    <w:abstractNumId w:val="7"/>
  </w:num>
  <w:num w:numId="2" w16cid:durableId="1559439272">
    <w:abstractNumId w:val="2"/>
  </w:num>
  <w:num w:numId="3" w16cid:durableId="1180314345">
    <w:abstractNumId w:val="8"/>
  </w:num>
  <w:num w:numId="4" w16cid:durableId="1470591484">
    <w:abstractNumId w:val="4"/>
  </w:num>
  <w:num w:numId="5" w16cid:durableId="564684955">
    <w:abstractNumId w:val="3"/>
  </w:num>
  <w:num w:numId="6" w16cid:durableId="1311396882">
    <w:abstractNumId w:val="1"/>
  </w:num>
  <w:num w:numId="7" w16cid:durableId="764418856">
    <w:abstractNumId w:val="9"/>
  </w:num>
  <w:num w:numId="8" w16cid:durableId="1159425048">
    <w:abstractNumId w:val="0"/>
  </w:num>
  <w:num w:numId="9" w16cid:durableId="1990399156">
    <w:abstractNumId w:val="6"/>
  </w:num>
  <w:num w:numId="10" w16cid:durableId="2028942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0A3"/>
    <w:rsid w:val="00806C35"/>
    <w:rsid w:val="00AD10A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F668"/>
  <w15:docId w15:val="{678CEB98-F7D6-443F-B9AE-C2F1E607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pPr>
      <w:spacing w:after="200" w:line="276" w:lineRule="auto"/>
    </w:pPr>
  </w:style>
  <w:style w:type="paragraph" w:styleId="berschrift1">
    <w:name w:val="heading 1"/>
    <w:basedOn w:val="Standard"/>
    <w:next w:val="Standard"/>
    <w:link w:val="berschrift1Zchn"/>
    <w:uiPriority w:val="9"/>
    <w:qFormat/>
    <w:rsid w:val="00FC693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tabs>
        <w:tab w:val="num" w:pos="397"/>
      </w:tabs>
      <w:spacing w:before="200" w:after="0"/>
      <w:ind w:left="754" w:hanging="397"/>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E618BF"/>
  </w:style>
  <w:style w:type="character" w:customStyle="1" w:styleId="FuzeileZchn">
    <w:name w:val="Fußzeile Zchn"/>
    <w:basedOn w:val="Absatz-Standardschriftart"/>
    <w:link w:val="Fuzeile"/>
    <w:uiPriority w:val="99"/>
    <w:qFormat/>
    <w:rsid w:val="00E618BF"/>
  </w:style>
  <w:style w:type="character" w:customStyle="1" w:styleId="berschrift1Zchn">
    <w:name w:val="Überschrift 1 Zchn"/>
    <w:basedOn w:val="Absatz-Standardschriftart"/>
    <w:link w:val="berschrift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qFormat/>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qFormat/>
    <w:rsid w:val="00FC693F"/>
    <w:rPr>
      <w:rFonts w:asciiTheme="majorHAnsi" w:eastAsiaTheme="majorEastAsia" w:hAnsiTheme="majorHAnsi" w:cstheme="majorBidi"/>
      <w:b/>
      <w:bCs/>
      <w:color w:val="4F81BD" w:themeColor="accent1"/>
    </w:rPr>
  </w:style>
  <w:style w:type="character" w:customStyle="1" w:styleId="TitelZchn">
    <w:name w:val="Titel Zchn"/>
    <w:basedOn w:val="Absatz-Standardschriftart"/>
    <w:link w:val="Titel"/>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UntertitelZchn">
    <w:name w:val="Untertitel Zchn"/>
    <w:basedOn w:val="Absatz-Standardschriftart"/>
    <w:link w:val="Untertitel"/>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TextkrperZchn">
    <w:name w:val="Textkörper Zchn"/>
    <w:basedOn w:val="Absatz-Standardschriftart"/>
    <w:link w:val="Textkrper"/>
    <w:uiPriority w:val="99"/>
    <w:qFormat/>
    <w:rsid w:val="00AA1D8D"/>
  </w:style>
  <w:style w:type="character" w:customStyle="1" w:styleId="Textkrper2Zchn">
    <w:name w:val="Textkörper 2 Zchn"/>
    <w:basedOn w:val="Absatz-Standardschriftart"/>
    <w:link w:val="Textkrper2"/>
    <w:uiPriority w:val="99"/>
    <w:qFormat/>
    <w:rsid w:val="00AA1D8D"/>
  </w:style>
  <w:style w:type="character" w:customStyle="1" w:styleId="Textkrper3Zchn">
    <w:name w:val="Textkörper 3 Zchn"/>
    <w:basedOn w:val="Absatz-Standardschriftart"/>
    <w:link w:val="Textkrper3"/>
    <w:uiPriority w:val="99"/>
    <w:qFormat/>
    <w:rsid w:val="00AA1D8D"/>
    <w:rPr>
      <w:sz w:val="16"/>
      <w:szCs w:val="16"/>
    </w:rPr>
  </w:style>
  <w:style w:type="character" w:customStyle="1" w:styleId="MakrotextZchn">
    <w:name w:val="Makrotext Zchn"/>
    <w:basedOn w:val="Absatz-Standardschriftart"/>
    <w:link w:val="Makrotext"/>
    <w:uiPriority w:val="99"/>
    <w:qFormat/>
    <w:rsid w:val="0029639D"/>
    <w:rPr>
      <w:rFonts w:ascii="Courier" w:hAnsi="Courier"/>
      <w:sz w:val="20"/>
      <w:szCs w:val="20"/>
    </w:rPr>
  </w:style>
  <w:style w:type="character" w:customStyle="1" w:styleId="ZitatZchn">
    <w:name w:val="Zitat Zchn"/>
    <w:basedOn w:val="Absatz-Standardschriftart"/>
    <w:link w:val="Zitat"/>
    <w:uiPriority w:val="29"/>
    <w:qFormat/>
    <w:rsid w:val="00FC693F"/>
    <w:rPr>
      <w:i/>
      <w:iCs/>
      <w:color w:val="000000" w:themeColor="text1"/>
    </w:rPr>
  </w:style>
  <w:style w:type="character" w:customStyle="1" w:styleId="berschrift4Zchn">
    <w:name w:val="Überschrift 4 Zchn"/>
    <w:basedOn w:val="Absatz-Standardschriftart"/>
    <w:link w:val="berschrift4"/>
    <w:uiPriority w:val="9"/>
    <w:semiHidden/>
    <w:qFormat/>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qFormat/>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qFormat/>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qFormat/>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character" w:customStyle="1" w:styleId="IntensivesZitatZchn">
    <w:name w:val="Intensives Zitat Zchn"/>
    <w:basedOn w:val="Absatz-Standardschriftart"/>
    <w:link w:val="IntensivesZitat"/>
    <w:uiPriority w:val="30"/>
    <w:qFormat/>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character" w:styleId="Hyperlink">
    <w:name w:val="Hyperlink"/>
    <w:rPr>
      <w:color w:val="000080"/>
      <w:u w:val="single"/>
    </w:rPr>
  </w:style>
  <w:style w:type="character" w:customStyle="1" w:styleId="Verzeichnissprung">
    <w:name w:val="Verzeichnissprung"/>
    <w:qFormat/>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link w:val="TextkrperZchn"/>
    <w:uiPriority w:val="99"/>
    <w:unhideWhenUsed/>
    <w:rsid w:val="00AA1D8D"/>
    <w:pPr>
      <w:spacing w:after="120"/>
    </w:pPr>
  </w:style>
  <w:style w:type="paragraph" w:styleId="Liste">
    <w:name w:val="List"/>
    <w:basedOn w:val="Standard"/>
    <w:uiPriority w:val="99"/>
    <w:unhideWhenUsed/>
    <w:rsid w:val="00AA1D8D"/>
    <w:pPr>
      <w:ind w:left="360" w:hanging="360"/>
      <w:contextualSpacing/>
    </w:p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paragraph" w:customStyle="1" w:styleId="Verzeichnis">
    <w:name w:val="Verzeichnis"/>
    <w:basedOn w:val="Standard"/>
    <w:qFormat/>
    <w:pPr>
      <w:suppressLineNumbers/>
    </w:pPr>
    <w:rPr>
      <w:rFonts w:cs="Lucida Sans"/>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paragraph" w:styleId="KeinLeerraum">
    <w:name w:val="No Spacing"/>
    <w:uiPriority w:val="1"/>
    <w:qFormat/>
    <w:rsid w:val="00FC693F"/>
  </w:style>
  <w:style w:type="paragraph" w:styleId="Titel">
    <w:name w:val="Title"/>
    <w:basedOn w:val="Standard"/>
    <w:next w:val="Standard"/>
    <w:link w:val="TitelZchn"/>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Untertitel">
    <w:name w:val="Subtitle"/>
    <w:basedOn w:val="Standard"/>
    <w:next w:val="Standard"/>
    <w:link w:val="UntertitelZchn"/>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2">
    <w:name w:val="Body Text 2"/>
    <w:basedOn w:val="Standard"/>
    <w:link w:val="Textkrper2Zchn"/>
    <w:uiPriority w:val="99"/>
    <w:unhideWhenUsed/>
    <w:qFormat/>
    <w:rsid w:val="00AA1D8D"/>
    <w:pPr>
      <w:spacing w:after="120" w:line="480" w:lineRule="auto"/>
    </w:pPr>
  </w:style>
  <w:style w:type="paragraph" w:styleId="Textkrper3">
    <w:name w:val="Body Text 3"/>
    <w:basedOn w:val="Standard"/>
    <w:link w:val="Textkrper3Zchn"/>
    <w:uiPriority w:val="99"/>
    <w:unhideWhenUsed/>
    <w:qFormat/>
    <w:rsid w:val="00AA1D8D"/>
    <w:pPr>
      <w:spacing w:after="120"/>
    </w:pPr>
    <w:rPr>
      <w:sz w:val="16"/>
      <w:szCs w:val="16"/>
    </w:rPr>
  </w:style>
  <w:style w:type="paragraph" w:styleId="Aufzhlungszeichen3">
    <w:name w:val="List Bullet 3"/>
    <w:basedOn w:val="Standard"/>
    <w:uiPriority w:val="99"/>
    <w:unhideWhenUsed/>
    <w:qFormat/>
    <w:rsid w:val="00326F90"/>
    <w:pPr>
      <w:numPr>
        <w:numId w:val="5"/>
      </w:numPr>
      <w:contextualSpacing/>
    </w:pPr>
  </w:style>
  <w:style w:type="paragraph" w:styleId="Aufzhlungszeichen4">
    <w:name w:val="List Bullet 4"/>
    <w:basedOn w:val="Standard"/>
    <w:uiPriority w:val="99"/>
    <w:unhideWhenUsed/>
    <w:qFormat/>
    <w:rsid w:val="00326F90"/>
    <w:pPr>
      <w:ind w:left="1080" w:hanging="360"/>
      <w:contextualSpacing/>
    </w:pPr>
  </w:style>
  <w:style w:type="paragraph" w:styleId="Aufzhlungszeichen">
    <w:name w:val="List Bullet"/>
    <w:basedOn w:val="Standard"/>
    <w:uiPriority w:val="99"/>
    <w:unhideWhenUsed/>
    <w:qFormat/>
    <w:rsid w:val="00326F90"/>
    <w:pPr>
      <w:numPr>
        <w:numId w:val="3"/>
      </w:numPr>
      <w:contextualSpacing/>
    </w:pPr>
  </w:style>
  <w:style w:type="paragraph" w:styleId="Aufzhlungszeichen2">
    <w:name w:val="List Bullet 2"/>
    <w:basedOn w:val="Standard"/>
    <w:uiPriority w:val="99"/>
    <w:unhideWhenUsed/>
    <w:qFormat/>
    <w:rsid w:val="00326F90"/>
    <w:pPr>
      <w:numPr>
        <w:numId w:val="4"/>
      </w:numPr>
      <w:contextualSpacing/>
    </w:pPr>
  </w:style>
  <w:style w:type="paragraph" w:styleId="Listennummer">
    <w:name w:val="List Number"/>
    <w:basedOn w:val="Standard"/>
    <w:uiPriority w:val="99"/>
    <w:unhideWhenUsed/>
    <w:qFormat/>
    <w:rsid w:val="00326F90"/>
    <w:pPr>
      <w:numPr>
        <w:numId w:val="6"/>
      </w:numPr>
      <w:contextualSpacing/>
    </w:pPr>
  </w:style>
  <w:style w:type="paragraph" w:styleId="Listennummer2">
    <w:name w:val="List Number 2"/>
    <w:basedOn w:val="Standard"/>
    <w:uiPriority w:val="99"/>
    <w:unhideWhenUsed/>
    <w:qFormat/>
    <w:rsid w:val="0029639D"/>
    <w:pPr>
      <w:numPr>
        <w:numId w:val="7"/>
      </w:numPr>
      <w:contextualSpacing/>
    </w:pPr>
  </w:style>
  <w:style w:type="paragraph" w:styleId="Listennummer3">
    <w:name w:val="List Number 3"/>
    <w:basedOn w:val="Standard"/>
    <w:uiPriority w:val="99"/>
    <w:unhideWhenUsed/>
    <w:qFormat/>
    <w:rsid w:val="0029639D"/>
    <w:pPr>
      <w:numPr>
        <w:numId w:val="8"/>
      </w:numPr>
      <w:contextualSpacing/>
    </w:pPr>
  </w:style>
  <w:style w:type="paragraph" w:styleId="Listenfortsetzung">
    <w:name w:val="List Continue"/>
    <w:basedOn w:val="Standard"/>
    <w:uiPriority w:val="99"/>
    <w:unhideWhenUsed/>
    <w:qFormat/>
    <w:rsid w:val="0029639D"/>
    <w:pPr>
      <w:spacing w:after="120"/>
      <w:ind w:left="360"/>
      <w:contextualSpacing/>
    </w:pPr>
  </w:style>
  <w:style w:type="paragraph" w:styleId="Listenfortsetzung2">
    <w:name w:val="List Continue 2"/>
    <w:basedOn w:val="Standard"/>
    <w:uiPriority w:val="99"/>
    <w:unhideWhenUsed/>
    <w:qFormat/>
    <w:rsid w:val="0029639D"/>
    <w:pPr>
      <w:spacing w:after="120"/>
      <w:ind w:left="720"/>
      <w:contextualSpacing/>
    </w:pPr>
  </w:style>
  <w:style w:type="paragraph" w:styleId="Listenfortsetzung3">
    <w:name w:val="List Continue 3"/>
    <w:basedOn w:val="Standard"/>
    <w:uiPriority w:val="99"/>
    <w:unhideWhenUsed/>
    <w:qFormat/>
    <w:rsid w:val="0029639D"/>
    <w:pPr>
      <w:spacing w:after="120"/>
      <w:ind w:left="1080"/>
      <w:contextualSpacing/>
    </w:pPr>
  </w:style>
  <w:style w:type="paragraph" w:styleId="Makrotext">
    <w:name w:val="macro"/>
    <w:link w:val="MakrotextZchn"/>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paragraph" w:styleId="IntensivesZitat">
    <w:name w:val="Intense Quote"/>
    <w:basedOn w:val="Standard"/>
    <w:next w:val="Standard"/>
    <w:link w:val="IntensivesZitatZchn"/>
    <w:uiPriority w:val="30"/>
    <w:qFormat/>
    <w:rsid w:val="00FC693F"/>
    <w:pPr>
      <w:pBdr>
        <w:bottom w:val="single" w:sz="4" w:space="4" w:color="4F81BD"/>
      </w:pBdr>
      <w:spacing w:before="200" w:after="280"/>
      <w:ind w:left="936" w:right="936"/>
    </w:pPr>
    <w:rPr>
      <w:b/>
      <w:bCs/>
      <w:i/>
      <w:iCs/>
      <w:color w:val="4F81BD" w:themeColor="accent1"/>
    </w:rPr>
  </w:style>
  <w:style w:type="paragraph" w:styleId="Indexberschrift">
    <w:name w:val="index heading"/>
    <w:basedOn w:val="berschrift"/>
  </w:style>
  <w:style w:type="paragraph" w:styleId="Inhaltsverzeichnisberschrift">
    <w:name w:val="TOC Heading"/>
    <w:basedOn w:val="berschrift1"/>
    <w:next w:val="Standard"/>
    <w:uiPriority w:val="39"/>
    <w:semiHidden/>
    <w:unhideWhenUsed/>
    <w:qFormat/>
    <w:rsid w:val="00FC693F"/>
    <w:pPr>
      <w:numPr>
        <w:numId w:val="0"/>
      </w:numPr>
      <w:outlineLvl w:val="9"/>
    </w:pPr>
  </w:style>
  <w:style w:type="paragraph" w:styleId="Verzeichnis1">
    <w:name w:val="toc 1"/>
    <w:basedOn w:val="Verzeichnis"/>
    <w:pPr>
      <w:tabs>
        <w:tab w:val="right" w:leader="dot" w:pos="8640"/>
      </w:tabs>
    </w:pPr>
  </w:style>
  <w:style w:type="paragraph" w:styleId="Verzeichnis2">
    <w:name w:val="toc 2"/>
    <w:basedOn w:val="Verzeichnis"/>
    <w:pPr>
      <w:tabs>
        <w:tab w:val="right" w:leader="dot" w:pos="8357"/>
      </w:tabs>
      <w:ind w:left="283"/>
    </w:pPr>
  </w:style>
  <w:style w:type="paragraph" w:styleId="Verzeichnis3">
    <w:name w:val="toc 3"/>
    <w:basedOn w:val="Verzeichnis"/>
    <w:pPr>
      <w:tabs>
        <w:tab w:val="right" w:leader="dot" w:pos="8073"/>
      </w:tabs>
      <w:ind w:left="567"/>
    </w:pPr>
  </w:style>
  <w:style w:type="paragraph" w:customStyle="1" w:styleId="Autorin">
    <w:name w:val="Autorin"/>
    <w:basedOn w:val="Standard"/>
    <w:qFormat/>
    <w:pPr>
      <w:spacing w:before="2835" w:after="198"/>
      <w:jc w:val="center"/>
    </w:pPr>
    <w:rPr>
      <w:sz w:val="32"/>
      <w:szCs w:val="32"/>
    </w:rPr>
  </w:style>
  <w:style w:type="paragraph" w:customStyle="1" w:styleId="Position">
    <w:name w:val="Position"/>
    <w:basedOn w:val="Autorin"/>
    <w:qFormat/>
    <w:pPr>
      <w:spacing w:before="0"/>
    </w:pPr>
  </w:style>
  <w:style w:type="paragraph" w:customStyle="1" w:styleId="Anhang">
    <w:name w:val="_Anhang"/>
    <w:basedOn w:val="berschrift1"/>
    <w:qFormat/>
    <w:rsid w:val="00806C35"/>
    <w:pPr>
      <w:numPr>
        <w:numId w:val="9"/>
      </w:numPr>
      <w:spacing w:before="120"/>
      <w:outlineLvl w:val="1"/>
    </w:pPr>
  </w:style>
  <w:style w:type="numbering" w:customStyle="1" w:styleId="Nummerierung123">
    <w:name w:val="Nummerierung 123"/>
    <w:qFormat/>
  </w:style>
  <w:style w:type="numbering" w:customStyle="1" w:styleId="NumerierungAnhang">
    <w:name w:val="Numerierung Anhang"/>
    <w:qFormat/>
  </w:style>
  <w:style w:type="table" w:styleId="Tabellenraster">
    <w:name w:val="Table Grid"/>
    <w:basedOn w:val="NormaleTabelle"/>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1315</Words>
  <Characters>8288</Characters>
  <Application>Microsoft Office Word</Application>
  <DocSecurity>0</DocSecurity>
  <Lines>69</Lines>
  <Paragraphs>19</Paragraphs>
  <ScaleCrop>false</ScaleCrop>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Sebastian Meisel</cp:lastModifiedBy>
  <cp:revision>6</cp:revision>
  <dcterms:created xsi:type="dcterms:W3CDTF">2013-12-23T23:15:00Z</dcterms:created>
  <dcterms:modified xsi:type="dcterms:W3CDTF">2023-10-16T18:15:00Z</dcterms:modified>
  <dc:language>de-DE</dc:language>
</cp:coreProperties>
</file>