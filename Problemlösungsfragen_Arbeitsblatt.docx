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rPr>
          <w:lang w:val="de-DE"/>
        </w:rPr>
      </w:pPr>
      <w:r>
        <w:rPr>
          <w:lang w:val="de-DE"/>
        </w:rPr>
        <w:t>Systemadministration: Problemlösungsfragen</w:t>
      </w:r>
    </w:p>
    <w:p>
      <w:pPr>
        <w:pStyle w:val="Normal"/>
        <w:rPr>
          <w:lang w:val="de-DE"/>
        </w:rPr>
      </w:pPr>
      <w:r>
        <w:rPr>
          <w:lang w:val="de-DE"/>
        </w:rPr>
        <w:t>In diesem Arbeitsblatt solle</w:t>
      </w:r>
      <w:r>
        <w:rPr>
          <w:lang w:val="de-DE"/>
        </w:rPr>
        <w:t xml:space="preserve">t ihr </w:t>
      </w:r>
      <w:r>
        <w:rPr>
          <w:lang w:val="de-DE"/>
        </w:rPr>
        <w:t>systemische Fragen formulieren, um ein Netzwerkdruckerproblem zu lösen. Der Drucker reagiert nicht auf Druckaufträge, und das IT-Team ist sich über die Ursache des Problems unsicher. Verwende</w:t>
      </w:r>
      <w:r>
        <w:rPr>
          <w:lang w:val="de-DE"/>
        </w:rPr>
        <w:t>t</w:t>
      </w:r>
      <w:r>
        <w:rPr>
          <w:lang w:val="de-DE"/>
        </w:rPr>
        <w:t xml:space="preserve"> die folgenden Fragen als Leitfaden, um das Problem zu analysieren und mögliche Lösungen zu finden.</w:t>
      </w:r>
    </w:p>
    <w:p>
      <w:pPr>
        <w:pStyle w:val="Heading2"/>
        <w:rPr>
          <w:lang w:val="de-DE"/>
        </w:rPr>
      </w:pPr>
      <w:r>
        <w:rPr>
          <w:lang w:val="de-DE"/>
        </w:rPr>
        <w:t>Zirkuläre Fragen</w:t>
      </w:r>
    </w:p>
    <w:p>
      <w:pPr>
        <w:pStyle w:val="Normal"/>
        <w:rPr>
          <w:lang w:val="de-DE"/>
        </w:rPr>
      </w:pPr>
      <w:r>
        <w:rPr>
          <w:lang w:val="de-DE"/>
        </w:rPr>
        <w:t>Wie hat sich das Verhalten des Druckers in den letzten Wochen verändert, und gibt es eine mögliche Verbindung zwischen diesen Veränderungen und dem aktuellen Problem?</w:t>
      </w:r>
    </w:p>
    <w:p>
      <w:pPr>
        <w:pStyle w:val="Heading2"/>
        <w:rPr>
          <w:lang w:val="de-DE"/>
        </w:rPr>
      </w:pPr>
      <w:r>
        <w:rPr>
          <w:lang w:val="de-DE"/>
        </w:rPr>
        <w:t>Lösungsorientierte Fragen</w:t>
      </w:r>
    </w:p>
    <w:p>
      <w:pPr>
        <w:pStyle w:val="Normal"/>
        <w:rPr>
          <w:lang w:val="de-DE"/>
        </w:rPr>
      </w:pPr>
      <w:r>
        <w:rPr>
          <w:lang w:val="de-DE"/>
        </w:rPr>
        <w:t>Was haben wir bisher getan, um das Problem zu lösen, und welche Maßnahmen haben sich als hilfreich herausgestellt?</w:t>
      </w:r>
    </w:p>
    <w:p>
      <w:pPr>
        <w:pStyle w:val="Heading2"/>
        <w:rPr>
          <w:lang w:val="de-DE"/>
        </w:rPr>
      </w:pPr>
      <w:r>
        <w:rPr>
          <w:lang w:val="de-DE"/>
        </w:rPr>
        <w:t>Hypothetische Fragen</w:t>
      </w:r>
    </w:p>
    <w:p>
      <w:pPr>
        <w:pStyle w:val="Normal"/>
        <w:rPr>
          <w:lang w:val="de-DE"/>
        </w:rPr>
      </w:pPr>
      <w:r>
        <w:rPr>
          <w:lang w:val="de-DE"/>
        </w:rPr>
        <w:t>Angenommen, der Drucker würde wieder funktionieren, welche Schritte sollten wir unternehmen, um sicherzustellen, dass das Problem nicht erneut auftritt?</w:t>
      </w:r>
    </w:p>
    <w:p>
      <w:pPr>
        <w:pStyle w:val="Heading2"/>
        <w:rPr>
          <w:lang w:val="de-DE"/>
        </w:rPr>
      </w:pPr>
      <w:r>
        <w:rPr>
          <w:lang w:val="de-DE"/>
        </w:rPr>
        <w:t>Wunderfragen</w:t>
      </w:r>
    </w:p>
    <w:p>
      <w:pPr>
        <w:pStyle w:val="Normal"/>
        <w:rPr>
          <w:lang w:val="de-DE"/>
        </w:rPr>
      </w:pPr>
      <w:r>
        <w:rPr>
          <w:lang w:val="de-DE"/>
        </w:rPr>
        <w:t>Wenn über Nacht ein Wunder geschehen würde und der Drucker wieder ohne Probleme funktionieren würde, was wäre die erste Veränderung, die wir bemerken würden?</w:t>
      </w:r>
    </w:p>
    <w:p>
      <w:pPr>
        <w:pStyle w:val="Heading2"/>
        <w:rPr>
          <w:lang w:val="de-DE"/>
        </w:rPr>
      </w:pPr>
      <w:r>
        <w:rPr>
          <w:lang w:val="de-DE"/>
        </w:rPr>
        <w:t>Begründungsfragen</w:t>
      </w:r>
    </w:p>
    <w:p>
      <w:pPr>
        <w:pStyle w:val="Normal"/>
        <w:rPr>
          <w:lang w:val="de-DE"/>
        </w:rPr>
      </w:pPr>
      <w:r>
        <w:rPr>
          <w:lang w:val="de-DE"/>
        </w:rPr>
        <w:t>Warum könnten die Netzwerkverbindungen des Druckers gestört sein? Welche möglichen Ursachen könnten wir in Betracht ziehen?</w:t>
      </w:r>
    </w:p>
    <w:p>
      <w:pPr>
        <w:pStyle w:val="Heading2"/>
        <w:rPr>
          <w:lang w:val="de-DE"/>
        </w:rPr>
      </w:pPr>
      <w:r>
        <w:rPr>
          <w:lang w:val="de-DE"/>
        </w:rPr>
        <w:t>Skalierungsfragen</w:t>
      </w:r>
    </w:p>
    <w:p>
      <w:pPr>
        <w:pStyle w:val="Normal"/>
        <w:rPr>
          <w:lang w:val="de-DE"/>
        </w:rPr>
      </w:pPr>
      <w:r>
        <w:rPr>
          <w:lang w:val="de-DE"/>
        </w:rPr>
        <w:t>Auf einer Skala von 1 bis 10, wie stark schätzen wir das Risiko ein, dass das Problem bei zukünftigen Druckaufträgen wieder auftritt?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  <w:t>Welche Fragen, empfindet ihr als hilfreich/ weniger hilfreich? Warum?</w:t>
      </w:r>
    </w:p>
    <w:p>
      <w:pPr>
        <w:pStyle w:val="Normal"/>
        <w:spacing w:before="0" w:after="200"/>
        <w:rPr>
          <w:lang w:val="de-DE"/>
        </w:rPr>
      </w:pPr>
      <w:r>
        <w:rPr>
          <w:lang w:val="de-DE"/>
        </w:rPr>
        <w:t>Formuliert drei eigene Fragen, die in diesem Zusammhang weiterhelfen könnten.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Kopf-Fuzeile">
    <w:name w:val="Kopf-/Fußzeile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berschrift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KeineListe" w:default="1">
    <w:name w:val="Keine Liste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LibreOffice/24.8.0.3$Linux_X86_64 LibreOffice_project/480$Build-3</Application>
  <AppVersion>15.0000</AppVersion>
  <Pages>1</Pages>
  <Words>200</Words>
  <Characters>1281</Characters>
  <CharactersWithSpaces>1465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de-DE</dc:language>
  <cp:lastModifiedBy/>
  <dcterms:modified xsi:type="dcterms:W3CDTF">2024-09-04T11:08:47Z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